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footerReference w:type="default" r:id="rId9"/>
          <w:pgSz w:w="12240" w:h="15840"/>
          <w:pgMar w:top="720" w:right="720" w:bottom="720" w:left="720" w:header="720" w:footer="720" w:gutter="0"/>
          <w:cols w:space="720"/>
          <w:docGrid w:linePitch="360"/>
        </w:sectPr>
      </w:pPr>
    </w:p>
    <w:p>
      <w:pPr>
        <w:pStyle w:val="HeadingStyle"/>
        <w:jc w:val="center"/>
      </w:pPr>
      <w:r>
        <w:t>File Name: SM_NPQ_C05_001.jpg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w:t>
              <w:br/>
              <w:br/>
              <w:t>En la ciudad de Quibdo, capital de la provincia del Citarra, a los quince días del mes de Abril de mil ochocientos veinte y dos años [1822-04-15]; ante mí, el que se nominaron, pareció presente el señor José María de la Torre, quien se presentó al escribano y testigos.</w:t>
              <w:br/>
              <w:br/>
              <w:t>Juan Nuñes, vecino de la parroquia de lado en la provincia de Naritiga, a quien doy fe conozco, y otorga que vende y da en venta real y con efecto al señor Alexander del Valle de nación extranjera, y comerciante en esta capital, a quien así mismo certifico que como un mulato llamado Cayetano, su propio esclavo, y sujeto a servidumbre, el cual asegura hallarse libre de deuda, obligación e hipoteca, especial ni general que no la tiene, como así lo asegura y que se lo vende con todos sus vicios, faltas, defectos, enfermedades públicas y secretas, en precio y cantidad de ciento sesenta pesos de plata, que por él tiene dados el comprador a su satisfacción y contento, siendo de cargo del ofertante la paga del derecho de alcava que ha satisfecho.</w:t>
              <w:br/>
              <w:br/>
              <w:t>El general, que ha pedido a usted que le entregue la llave, que se inciertamente dice que es de la suma recogida, se confiesa entregado dicho vendedor a su voluntad sobre la cual se ha informado a usted. Renuncia decir lo contrario, la excepción de la non numerata fecunda supone la del recibo, término, órgano, y más del caso, declarando que dicho mulato Cayetano, no vale más, y aunque más valga, desy demasía en mucha, o poca cantidad hace gracia y donación al comprador y sus herederos, buena, purgadera, perfecta, e irrevocable interivivos, con insigniación y renunciación necesaria, sobre que renuncia la ley del ordenamiento Real fecha en cortes de Alcala, la Hora es avanzada, y hablan en frana de los coros, jueves 60.</w:t>
              <w:br/>
              <w:br/>
              <w:t>Lo de Henares, y demos que hablan en razón de las cosas que se compran y venden por más o menos de la mitad del justo precio y el término concedido para la rescisión del contrato o su suplemento. Mediante lo cual se desiste quita, y aparto del derecho de acción, posesión, propiedad, dominio, y señorío, que dicho esclavo Cayetano, tenía adquirido, y todos con el de patronato, y de más que la correspondan, los cede, renuncia, y traspasa, en el comprador y sus hijos esenos, que en señal de posesión, y para Zócalo y sus subseñores, que en nombre de la Real y nobleza, para título de él, otorga a su favor esta escritura por la cual ha de ser visto haberlo adquirido, sin que necesite de otro acto de ajención, de que lo releva, y se obliga a la evicción y saneamiento de estado, y se le da propiedad, la libertad de su venta, a su costa y mención, hasta dejar al comprador en jure y pacífica posesión; y no pudiendo sonear le devolverá.</w:t>
            </w:r>
          </w:p>
        </w:tc>
        <w:tc>
          <w:tcPr>
            <w:tcW w:type="dxa" w:w="3600"/>
            <w:tcBorders>
              <w:top w:val="nil"/>
              <w:left w:val="nil"/>
              <w:bottom w:val="nil"/>
              <w:right w:val="nil"/>
              <w:insideH w:val="nil"/>
              <w:insideV w:val="nil"/>
            </w:tcBorders>
          </w:tcPr>
          <w:p>
            <w:pPr>
              <w:pStyle w:val="English"/>
              <w:spacing w:after="180"/>
            </w:pPr>
            <w:r>
              <w:t>Slave Sale</w:t>
              <w:br/>
              <w:br/>
              <w:t>In the city of Quibdo, capital of the province of Citarra, on the fifteenth day of the month of April of eighteen hundred and twenty-two years [1822-04-15]; before me, the one who was nominated, appeared Mr. José María de la Torre, who presented himself to the notary and witnesses.</w:t>
              <w:br/>
              <w:br/>
              <w:t>Juan Nuñes, a resident of the parish on the side in the province of Naritiga, whom I certify I know, and grants that he sells and gives in real sale and with effect to Mr. Alexander del Valle of foreign nation, and merchant in this capital, whom I also certify that as a mulatto named Cayetano, his own slave, and subject to servitude, which he assures is free of debt, obligation and mortgage, special or general that he does not have, as he assures and that he sells it to him with all his vices, faults, defects, public and secret diseases, at a price and amount of one hundred and sixty silver pesos, which the buyer has given for him to his satisfaction and content, being the payment of the right of alcava that he has satisfied the responsibility of the offeror.</w:t>
              <w:br/>
              <w:br/>
              <w:t>The general, who has asked you to hand over the key, which is uncertainly said to be of the sum collected, confesses said seller delivered at his will on which he has informed you. He renounces to say the opposite, the exception of the non numerata fecunda assumes that of the receipt, term, organ, and more of the case, declaring that said mulatto Cayetano, is not worth more, and although it is worth more, desy excess in much, or little quantity makes grace and donation to the buyer and his heirs, good, purgative, perfect, and irrevocable interivivos, with insigniation and necessary renunciation, on which he renounces the law of the Royal ordinance dated in courts of Alcala, the Hour is advanced, and they speak in frana of the choirs, Thursday 60.</w:t>
              <w:br/>
              <w:br/>
              <w:t>That of Henares, and we give that they speak in reason of the things that are bought and sold for more or less than half of the just price and the term granted for the rescission of the contract or its supplement. By means of which he desists, removes, and separates from the right of action, possession, property, domain, and lordship, that said slave Cayetano, had acquired, and all with that of patronage, and more than correspond to him, he cedes, renounces, and transfers, in the buyer and his children esenos, that in sign of possession, and for Zocalo and his sub-lords, that in the name of the Royal and nobility, for his title, he grants in his favor this deed by which he is to be seen to have acquired it, without needing another act of ajention, from which he relieves him, and obliges himself to the eviction and sanitation of state, and he is given property, the freedom of his sale, at his cost and mention, until leaving the buyer in jure and peaceful possession; and not being able to sonear he will return it.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 suma recibida y le pagará las costas y gastos de su incertidumbre, cuya prueba la difiere a su simple juramento, relevándole de otra aunque por derecho se requiera. Y la observancia y cumplimiento de todo lo referido se obliga con su persona y bienes, babujos y por haces, con el poder de Justicias, según dos hados y por haber, con el poderío de Justicias, somisión defuero renunciación de leyes en derecho necesarias con la general en forma. </w:t>
              <w:br/>
              <w:br/>
              <w:t>En su testimonio con qseptación delcompradores, qui lo decen, otorgan y firman siendo testigos los señores Antonio Gar, Juan Núñez, Antonio Manuel Flores, Escribános y interno público del Número YENTIA - ESCHAYO.</w:t>
              <w:br/>
              <w:br/>
              <w:t>En la ciudad de Quibdo, capital de la provincia del chibar, a los diez y seis días del mes de abril de mil ochocientos y veinte y dos [1822-04-16]. Antes en el escribano y testigos que se nominaran parecían presente en la casa de su marido, la señora, vecina de esta ciudad, a quien deyes cosos y libros que vende realmente y con efecto, al señor Manuel Morris, vecino de la isla de Jangyco, y comerciante en esta ciudad, y con su esposa, que se nomina Maria Josefa Martinez.</w:t>
              <w:br/>
              <w:br/>
              <w:t>El negro es propio de la esclavitud, nombra Gerardo de los Santos el cual asegura hallarse libre de ella, senso empiezo no he tenido especial ni general que la tiene tigre ni exsorgo, como sai la asegura, y se la vende con todas sus ventajas, tachas, defectos, y enfermedades, publicidad y secretos, en precio y cantidad de cien pesos cada ocho reales que por el lehene dado el comprador en moneda usual y corriente o su satisfacción y contento, siendo de cargo de la vendedora el derecho de alcalova que hee satisfie como consta de la voleta que original se geraa a esta reducida, y dice nay y se compresa entre geda dicha vendiendo a su voluntad, remunera decir lo contrario, lo excepcion de la no suavera la recurso en cambio de la suma recibida.</w:t>
              <w:br/>
              <w:br/>
              <w:t>Ellos son numerosos y peculiares, su prueba de la recelo ferminos, y más del caso y declarando que dicho Negro Geronimo, no vale mas, y que mas vale, de su demacia, en mucha o poco cantidad, le hace gracia y donacion al comrador, y sus herederos bueno, mera, perfecta, e impecable, entrevivos con la insigne y renunciación necesaria; sobre que renunció la ley del ordenamiento Real fecha en cartes de Alcalá de Henares, y demás que habían en razón de las causas que.</w:t>
            </w:r>
          </w:p>
        </w:tc>
        <w:tc>
          <w:tcPr>
            <w:tcW w:type="dxa" w:w="3600"/>
            <w:tcBorders>
              <w:top w:val="nil"/>
              <w:left w:val="nil"/>
              <w:bottom w:val="nil"/>
              <w:right w:val="nil"/>
              <w:insideH w:val="nil"/>
              <w:insideV w:val="nil"/>
            </w:tcBorders>
          </w:tcPr>
          <w:p>
            <w:pPr>
              <w:pStyle w:val="English"/>
              <w:spacing w:after="180"/>
            </w:pPr>
            <w:r>
              <w:t>The received sum and he will pay the costs and expenses of his uncertainty, whose proof he defers to his simple oath, relieving him of another even if it is required by law. And the observance and fulfillment of all the above he obliges with his person and goods, babujos and by bundles, with the power of Justices, according to two fates and for having, with the power of Justices, submission defuero renunciation of necessary laws with the general in form.</w:t>
              <w:br/>
              <w:br/>
              <w:t>In his testimony with acceptance of the buyers, who say it, grant and sign being witnesses Mr. Antonio Gar, Juan Núñez, Antonio Manuel Flores, Notaries and internal public of the Number YENTIA - ESCHAYO.</w:t>
              <w:br/>
              <w:br/>
              <w:t>In the city of Quibdo, capital of the province of Chibar, on the sixteenth day of the month of April of eighteen hundred and twenty-two [1822-04-16]. Before the notary and witnesses who will be named, appeared in her husband's house, the lady, a neighbor of this city, to whom she sells things and books really and effectively, to Mr. Manuel Morris, a neighbor of the island of Jangyco, and a merchant in this city, and with his wife, who is named Maria Josefa Martinez.</w:t>
              <w:br/>
              <w:br/>
              <w:t>The black man is a product of slavery, names Gerardo de los Santos who assures to be free of it, senso start I have not had special or general that has tiger or exsorgo, as sai assures, and sells it with all its advantages, flaws, defects, and diseases, publicity and secrets, at a price and quantity of one hundred pesos every eight reals that the buyer has given him in usual and current currency or his satisfaction and content, being the seller's duty the right of alcalova that hee satisfies as it appears from the voleta that original is geraa to this reduced, and says nay and is compressed between geda said selling at his will, remunerates to say the opposite, the exception of the not suavera the recourse in exchange for the received sum.</w:t>
              <w:br/>
              <w:br/>
              <w:t>They are numerous and peculiar, their proof of the ferminos suspicion, and more of the case and declaring that said Black Geronimo, is not worth more, and that it is worth more, of his excess, in much or little quantity, he gives grace and donation to the buyer, and his heirs good, mere, perfect, and impeccable, between living with the necessary insignia and renunciation; about which he renounced the law of the Royal ordinance dated in letters of Alcalá de Henares, and others that were in reason of the causes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Se compran y venden por más o menos de la mitad del justo precio, y el término concedido para la resolución del contrato, usos suplementos. Durante lo cual, se desiste, quita, y aparta de la posesión, propiedad, dominio, y señorío que a dicho eslabotén, y todos con el depósito defecto, y el derecho de acción, posesión, propiedad, dominio, y demás que le corresponden los cede, renuncia y traspasa en el comprador y sus herederos. </w:t>
              <w:br/>
              <w:br/>
              <w:t xml:space="preserve">En señal de posesión y para título de ella, otorga a su favor esta escritura, por la cual ha deservido haberlo adquirido sin que necesite de otro acto de apreciación de que lo releva; y se obliga a la ejecución, y sancionamiento de esta venta a su costa y mención en cualquier estado de causa, hasta dejarlo en quieto y pacífico posesión. </w:t>
              <w:br/>
              <w:br/>
              <w:t xml:space="preserve">Si no pudiendo la sonar, le devolverá la suma recibida con más el mayor valor que con el tiempo hubiese adquirido, y le pagará los costos y gastos de su incertidumbre, cuya prueba difiere en su simple sufrimiento relevándola de otra aunque por derecho se requiera. Y a la observancia y puntual cumplimiento de todo lo referido se obliga con sus bienes y por hacer, con el poder de Justicias, sumisión de fuerza, y renuncia de leyes en derecho necesarios con la general en formas. </w:t>
              <w:br/>
              <w:br/>
              <w:t xml:space="preserve">En su testimonio así lo dice, otorga, y firma, con aceptación del comprador, que no firma por no saber escribir, lo hace. Y su fuego don Francisco A. Aldrete, residente, siendo testigos los señores. Jose Maria Yaraona, Jose Maria Flores, y Tomas Ramos vecinos, de que hoy fe. </w:t>
              <w:br/>
              <w:br/>
              <w:t>Maria Josefa Martinez</w:t>
              <w:br/>
              <w:t>Arquego del aceptante Francisco Antonio Alderete</w:t>
              <w:br/>
              <w:t>Ante mi Manuel Flores</w:t>
              <w:br/>
              <w:t>Socorro y Venera Sutil del Navarro</w:t>
              <w:br/>
              <w:t>Escritano Interino Público del Número</w:t>
              <w:br/>
              <w:br/>
              <w:t>VENTA-ESCALO</w:t>
              <w:br/>
              <w:br/>
              <w:t xml:space="preserve">En la ciudad de Guárico, capital de la provincia del Chiriquí y 1º de Mayo de 1999 [1999-05-01]. </w:t>
              <w:br/>
              <w:br/>
              <w:t xml:space="preserve">Mil ochocientos veinte y dos años [1822]. Ante mi el escribano y testigo quisieron nombrar parecía presente el señor Jose Joaquín Rodríguez Beno de esta dicha provincia albacea testamentario de la finada Maria Clementina Pontero, aguardando fechas, conozco y ofertage que son poder. </w:t>
              <w:br/>
              <w:br/>
              <w:t>De manera número, ayúdelo en los costos y órdenes, que deben pagar los gastos (legibles) de dicho testamentario. Beres realmente y con efecto al señor Nicolas Ximenes vecino del pueblo de Ouroa en la provincia de Antioquia una negra llamada Rufina con su hijo menor nombrado Manuel Sinforoso en precio y cantidad de doscientos cincuenta pesos de plata los cuales asegura hallarse libre de deuda empero obliga.</w:t>
            </w:r>
          </w:p>
        </w:tc>
        <w:tc>
          <w:tcPr>
            <w:tcW w:type="dxa" w:w="3600"/>
            <w:tcBorders>
              <w:top w:val="nil"/>
              <w:left w:val="nil"/>
              <w:bottom w:val="nil"/>
              <w:right w:val="nil"/>
              <w:insideH w:val="nil"/>
              <w:insideV w:val="nil"/>
            </w:tcBorders>
          </w:tcPr>
          <w:p>
            <w:pPr>
              <w:pStyle w:val="English"/>
              <w:spacing w:after="180"/>
            </w:pPr>
            <w:r>
              <w:t>They are bought and sold for more or less than half the fair price, and the term granted for the resolution of the contract, supplementary uses. During which, it desists, removes, and separates from the possession, property, domain, and lordship that said link, and all with the deposit defect, and the right of action, possession, property, domain, and others that correspond to him, he transfers, renounces and transfers to the buyer and his heirs.</w:t>
              <w:br/>
              <w:br/>
              <w:t>As a sign of possession and for the title of it, he grants this deed in his favor, by which he has served to have acquired it without needing another act of appreciation that relieves him; and he is obliged to the execution, and sanctioning of this sale at his cost and mention in any state of cause, until leaving him in quiet and peaceful possession.</w:t>
              <w:br/>
              <w:br/>
              <w:t>If not being able to sound, he will return the sum received with more the greater value that over time he would have acquired, and he will pay the costs and expenses of his uncertainty, whose proof differs in his simple suffering relieving her from another although by law it is required. And to the observance and punctual fulfillment of all the aforementioned, he obliges himself with his goods and to do, with the power of Justices, submission of force, and renunciation of necessary laws in law with the general in forms.</w:t>
              <w:br/>
              <w:br/>
              <w:t>In his testimony he says, grants, and signs, with acceptance of the buyer, who does not sign because he does not know how to write, he does. And his fire Don Francisco A. Aldrete, resident, being witnesses the gentlemen. Jose Maria Yaraona, Jose Maria Flores, and Tomas Ramos neighbors, of which today faith.</w:t>
              <w:br/>
              <w:br/>
              <w:t>Maria Josefa Martinez</w:t>
              <w:br/>
              <w:t>Executor of the acceptor Francisco Antonio Alderete</w:t>
              <w:br/>
              <w:t>Before me Manuel Flores</w:t>
              <w:br/>
              <w:t>Socorro and Venera Sutil del Navarro</w:t>
              <w:br/>
              <w:t>Interim Public Notary of the Number</w:t>
              <w:br/>
              <w:br/>
              <w:t>SALE-ESCALO</w:t>
              <w:br/>
              <w:br/>
              <w:t>In the city of Guárico, capital of the province of Chiriquí and May 1, 1999 [1999-05-01].</w:t>
              <w:br/>
              <w:br/>
              <w:t>Eighteen hundred and twenty-two years [1822]. Before me the notary and witness wanted to name seemed present Mr. Jose Joaquin Rodriguez Beno of this said province testamentary executor of the late Maria Clementina Pontero, waiting for dates, I know and offer that they are power.</w:t>
              <w:br/>
              <w:br/>
              <w:t>In a number way, help him in the costs and orders, which must pay the expenses (legible) of said testamentary. Beres really and with effect to Mr. Nicolas Ximenes resident of the town of Ouroa in the province of Antioquia a black woman named Rufina with her minor son named Manuel Sinforoso in price and quantity of two hundred and fifty silver pesos which he assures to be free of debt however obliges.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**Ción e y proteca especial ni general que no la tiene y se las bendé con**. </w:t>
              <w:br/>
              <w:br/>
              <w:t>En este documento, se encuentran inscripciones en español que parecen ser una nota o un manuscrito. Aquí están las líneas de texto:</w:t>
              <w:br/>
              <w:br/>
              <w:t>1. "En este documento, se encuentran inscripciones en español que parecen ser una nota o un manuscrito."</w:t>
              <w:br/>
              <w:br/>
              <w:t>El texto repetido ha sido eliminado para mayor claridad.</w:t>
              <w:br/>
              <w:br/>
              <w:t>**Que a sahisecho al señor administrador general quien en resubido a dado la Boletía y dice así y de los desentos quenventa pes-sas de plata resibidos se confiesa entregado a su astutidad y con- la penoncia decir lo contrario su prueba la del resibo termino en juego.**</w:t>
              <w:br/>
              <w:br/>
              <w:t>**Declarando que dicha esclaba Rufina y su hijo Manuel Sinforosano balen mas y aunque mas balgan de su demasia en mucha o poca cantidad hace grasia y donacion, al comendados y sus adoradores, a nombre de la testamentaria, a nombre comprador y sus erederos buena, puro, mera, perfecta e irreproducible y terribles con incumnación y renunciaación mensagra sobre que revu- cían la ley del ordenamiento real fecha en cortes de Alcalá de Hong- res y demas que ablan en razones de las cosas que se componen y benden por las o menos de la cantidad del justo presio y el término concedido para la rescisión del contrato.**</w:t>
              <w:br/>
              <w:br/>
              <w:t>**Mediate lo cual quanombre dela testamentaria se desiste quita y aparto del derecho de acción pose- ción propiedad dominio y senorio que a dichos esclavos. Busco y Manu Sin foroato lena adquirida y todo con el de patronato y demas que le corresponden de renuncia y traspasa en el comprador y sus acecencia de posesion y para titulo de ella otorga a su fador.**</w:t>
              <w:br/>
              <w:br/>
              <w:t>**Esta escritura por la cual a desbía abiertos adquirido sin que necesiten de otra aditio de sorrención despues la teleba y se obliga a cumplir de la testamentaria a la bicion y saneamiento de esta Ben Ha esta hecho al comprador le debolber la suma resbido y aggar los.**</w:t>
              <w:br/>
              <w:br/>
              <w:t>**La escritura es en español.**</w:t>
              <w:br/>
              <w:br/>
              <w:t>**La orden obliga con sus bienes abiertos y paráber de la testamentaria de su cargo con el poderío de Justicias sumieron de fuerza fenomenación de leyes en derecho necesarias con la general en forma. En su testimonio y con acreditación del comprador así, lo diseñó Francisco de Paz, y Martín Guerrero Resinos, Joaquín Rodríguez, Nicolás Ximenes, Ante mi Manuel Flores Escritano Interino Público del Número."**</w:t>
            </w:r>
          </w:p>
        </w:tc>
        <w:tc>
          <w:tcPr>
            <w:tcW w:type="dxa" w:w="3600"/>
            <w:tcBorders>
              <w:top w:val="nil"/>
              <w:left w:val="nil"/>
              <w:bottom w:val="nil"/>
              <w:right w:val="nil"/>
              <w:insideH w:val="nil"/>
              <w:insideV w:val="nil"/>
            </w:tcBorders>
          </w:tcPr>
          <w:p>
            <w:pPr>
              <w:pStyle w:val="English"/>
              <w:spacing w:after="180"/>
            </w:pPr>
            <w:r>
              <w:t>This is a special and general protection that it does not have and I sold it with.</w:t>
              <w:br/>
              <w:br/>
              <w:t>In this document, there are inscriptions in Spanish that seem to be a note or a manuscript. Here are the lines of text:</w:t>
              <w:br/>
              <w:br/>
              <w:t>1. "In this document, there are inscriptions in Spanish that seem to be a note or a manuscript."</w:t>
              <w:br/>
              <w:br/>
              <w:t>The repeated text has been removed for clarity.</w:t>
              <w:br/>
              <w:br/>
              <w:t>That it has been done to the general administrator who has received and given the ticket and says so and from the discounts that silver pieces received confesses delivered to his cunning and with the penance to say the opposite his proof the receipt term in game.</w:t>
              <w:br/>
              <w:br/>
              <w:t>Declaring that said slave Rufina and her son Manuel Sinforosano are worth more and although they are worth more of their excess in much or little quantity makes grace and donation, to the commended and their worshipers, in the name of the testator, in the name of the buyer and his good heirs, pure, mere, perfect and irreproducible and terrible with incumination and renunciation message on which they revu- the law of the royal ordinance date in courts of Alcalá de Hong- res and others that speak in reasons of the things that are composed and sold for the more or less of the amount of the just price and the term granted for the rescission of the contract.</w:t>
              <w:br/>
              <w:br/>
              <w:t>By means of which the name of the testator desists, removes and removes from the right of action possession property domain and lordship that to said slaves. I searched and Manu Sin forumato lena acquired and all with the patronage and others that correspond to him of renunciation and transfers in the buyer and his succession of possession and for title of it grants to his fador.</w:t>
              <w:br/>
              <w:br/>
              <w:t>This deed by which it has been acquired open without needing another addition of surrender after the teleba and is obliged to comply with the testamentary to the vision and sanitation of this Ben Ha this done to the buyer to return the sum received and to pay the.</w:t>
              <w:br/>
              <w:br/>
              <w:t>The deed is in Spanish.</w:t>
              <w:br/>
              <w:br/>
              <w:t>The order obliges with its open goods and to stop from the testamentary of its charge with the power of Justices they submerged of force phenomenation of laws in right necessary with the general in form. In his testimony and with accreditation of the buyer thus, he designed Francisco de Paz, and Martín Guerrero Resinos, Joaquín Rodríguez, Nicolás Ximenes, Before me Manuel Flores Escritano Interino Público del Número.</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En la ciudad de Querétaro, capital de la provincia del Citará, a ocho de Mayo de mil ochocientos veinte y dos años [1822-05-08]: Ante mí, el escribano interministerial, los que se nominaron parecieron presentes, Luis y María Salazar. Ambos vecinos de esta dicha provincia a quienes doy fe conocen y otorgan: Que como herederos legítimos del finado Manuel Salazar, dan carta de ahorro y libertad a Manuela, y felicitan a los esclavos de la testamentaria del ya mencionado padre y otorgan en favor de dichos Manuel, felicitan el más firme y eficaz resguardo que a su seguridad conduce.</w:t>
              <w:br/>
              <w:br/>
              <w:t>En cuya virtud se deciden gitanos, y apartan del derecho acción propiedad que a dichos Manuela, y felicitan podían tener como herederos de dicho Salazar, todos con las que le correspondan los cede renuncia y traspasa a favor de estos a fin de que no estén sujetos a servidumbre, y les confiere poder irrebatible con libre franja y general administración para que traten, contraten.</w:t>
              <w:br/>
              <w:br/>
              <w:t>More than a hundred and fifty years ago, the administration of justice in Juicio was carried out, compared in Juicio by the judges themselves, and practiced without the intervention of the judges, all of which was permitted to those who were freed, using all of their expertise and experience.</w:t>
              <w:br/>
              <w:br/>
              <w:t>Puntualizan voluntarias pues para ello formaliza a favor de estas - ta escritura con los requisitos legales que sean conducentes, a su mayor estabilidad: Me piden que de ella les de las copias autorizadas que quieren para sus investigados; se obligan a no revocar ni contradecir en manera alguna estas libertades, y si le hicieren en quien quiera que no se les huyan ni admita en tribunal alguno como lo es que intenta acción o derecho que no les pertenezca y sea visto por lo mismo que se han convertido y sobreviven mi mismo haberse apropiado y satisfecho, añadiendo fuerza a fuerza y contrato a contrato con todas las clases las vinculos y solemnidades que para su perpetua validación se requieren: en cuya testimonio así lo dicen oforgan y firmen el que sale y por que no sabe firmar.</w:t>
              <w:br/>
              <w:br/>
              <w:t>Jose Maria Diaz Ortega</w:t>
              <w:br/>
              <w:t>Luis Salazar</w:t>
              <w:br/>
              <w:t>Por María Salazar</w:t>
              <w:br/>
              <w:t>Jose Jogun Rompe</w:t>
              <w:br/>
              <w:t>Jose María Díaz</w:t>
              <w:br/>
              <w:t>Procurador General</w:t>
              <w:br/>
              <w:t>Ante mí Manuel Flores</w:t>
              <w:br/>
              <w:t>Escribano Interino Publico del Ministro</w:t>
            </w:r>
          </w:p>
        </w:tc>
        <w:tc>
          <w:tcPr>
            <w:tcW w:type="dxa" w:w="3600"/>
            <w:tcBorders>
              <w:top w:val="nil"/>
              <w:left w:val="nil"/>
              <w:bottom w:val="nil"/>
              <w:right w:val="nil"/>
              <w:insideH w:val="nil"/>
              <w:insideV w:val="nil"/>
            </w:tcBorders>
          </w:tcPr>
          <w:p>
            <w:pPr>
              <w:pStyle w:val="English"/>
              <w:spacing w:after="180"/>
            </w:pPr>
            <w:r>
              <w:t>Freedom</w:t>
              <w:br/>
              <w:br/>
              <w:t>In the city of Querétaro, capital of the province of Citará, on the eighth of May of eighteen hundred and twenty-two years [1822-05-08]: Before me, the interministerial notary, those who were named appeared present, Luis and María Salazar. Both residents of this said province whom I certify know and grant: That as legitimate heirs of the late Manuel Salazar, they give a savings and freedom letter to Manuela, and congratulate the slaves of the testamentary of the aforementioned father and grant in favor of said Manuel, they congratulate the most firm and effective safeguard that leads to their security.</w:t>
              <w:br/>
              <w:br/>
              <w:t>By virtue of which they decide to become gypsies, and separate from the right action property that said Manuela, and congratulate could have as heirs of said Salazar, all with which they correspond to them gives up and transfers in favor of these so that they are not subject to servitude, and gives them irrefutable power with free strip and general administration to deal, contract.</w:t>
              <w:br/>
              <w:br/>
              <w:t>More than a hundred and fifty years ago, the administration of justice in Juicio was carried out, compared in Juicio by the judges themselves, and practiced without the intervention of the judges, all of which was permitted to those who were freed, using all of their expertise and experience.</w:t>
              <w:br/>
              <w:br/>
              <w:t>They specify volunteers then to formalize in favor of these - ta deed with the legal requirements that are conducive, to their greater stability: They ask me to give them the authorized copies they want for their investigated; they commit not to revoke or contradict in any way these freedoms, and if they do to whoever they do not run away or admit in any court as it is that they intend action or right that does not belong to them and is seen by the same that they have converted and survive my same having appropriated and satisfied, adding force to force and contract to contract with all the classes the bonds and solemnities that are required for their perpetual validation: in whose testimony they say so and sign the one who leaves and because he does not know how to sign.</w:t>
              <w:br/>
              <w:br/>
              <w:t>Jose Maria Diaz Ortega</w:t>
              <w:br/>
              <w:t>Luis Salazar</w:t>
              <w:br/>
              <w:t>For María Salazar</w:t>
              <w:br/>
              <w:t>Jose Jogun Rompe</w:t>
              <w:br/>
              <w:t>Jose María Díaz</w:t>
              <w:br/>
              <w:t>Attorney General</w:t>
              <w:br/>
              <w:t>Before me Manuel Flores</w:t>
              <w:br/>
              <w:t>Interim Public Minister Notary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 30, en la ciudad de Quilteo, a los veintisiete días del mes de Mayo de mil ochocientos veintidós [1822-05-27]. Ante mí, escribano interno, y testigos que se nombraron, pareció el señor Joaquín Tascon, vecino del pueblo de Chumí. De esta jurisdicción, a quien doy fe conozco, y dijo que a favor de sus esclavos Teresa y José Santos, se hizo un practicado diligencias para su amparo y valor ante el señor alcalde ordinario de primera nominación de esta provincia, ayudadas por el señor procurador general y padre de memorias de las cuales precedió el justiciero.</w:t>
              <w:br/>
              <w:br/>
              <w:t>La escritura de libertad y cumpliendo con él, se agregan con más solemnidad dichas diligencias que copiadas dicen así: es cota de sus originales de que doy fe y el compareciente a virtud y en correlación de las mismas estorq. Que de carta de hogar y liver-Tod, en forma a los expresados Teresa y José Santos, sus propios esclavos por la referida cantidad de los doscientos ven-tepesado de plata que en dinero confesada tener recibidos demo-nada del indicado y sus procurados general y sus auxiliares.</w:t>
              <w:br/>
              <w:br/>
              <w:t>El indicado señor procurador general a su entera satisfacción y contento sobre que renunció decir de contrario la excepción de la comunicación pecuniaria suya propia, lo del recibo, término, ensayo y más de lo que, como íntegramente pagado, obtuvo a su favor. Matrimonio y concierto resguardo que a su seguridad conduzca. Y desde haber en declarar se desapodero de decirte quiy y quarto del derecho acción por cuestión propiedad dominio y señora que a los nomina-dasasustas. Teresa y José Santos tenía adquiridos xtores.</w:t>
              <w:br/>
              <w:br/>
              <w:t>Con el de patronato y demás que le corresponda, lo cede renuncia y traspasa a favor de ellos a fin de que no vuelvan a estar sujetos a servidumbre y las confiere poder irracional con libre fraternidad y paz. General administración para que traten, contraten, hasten, comprenson en juicio por ser por mielo de sus apoderados, y prct-soy quien no intervención del otorgante todo cuanto esto es permitido a los que nacieron libres, usando en todo sus expositores, volun-Todas, pues para ello formalizo a su favor esta escritura con los requisitos legales y precisos que sean conducentes a sumergir estabilidad.</w:t>
              <w:br/>
              <w:br/>
              <w:t>Me pidió que de ello le de las copias que son todas que no para sus resguardados y se obliga a que ni por sí, ni sus herederos será reclamada en manera alguna esta libertad, y si la hiciere.</w:t>
            </w:r>
          </w:p>
        </w:tc>
        <w:tc>
          <w:tcPr>
            <w:tcW w:type="dxa" w:w="3600"/>
            <w:tcBorders>
              <w:top w:val="nil"/>
              <w:left w:val="nil"/>
              <w:bottom w:val="nil"/>
              <w:right w:val="nil"/>
              <w:insideH w:val="nil"/>
              <w:insideV w:val="nil"/>
            </w:tcBorders>
          </w:tcPr>
          <w:p>
            <w:pPr>
              <w:pStyle w:val="English"/>
              <w:spacing w:after="180"/>
            </w:pPr>
            <w:r>
              <w:t>Liberty 30, in the city of Quilteo, on the twenty-seventh day of the month of May of eighteen hundred and twenty-two [1822-05-27]. Before me, internal notary, and witnesses who were named, appeared Mr. Joaquín Tascon, resident of the town of Chumí. Of this jurisdiction, whom I certify I know, and he said that in favor of his slaves Teresa and José Santos, proceedings were carried out for their protection and value before the ordinary mayor of first nomination of this province, assisted by the general prosecutor and father of memories from which the justice preceded.</w:t>
              <w:br/>
              <w:br/>
              <w:t>The deed of freedom and complying with it, are added with more solemnity said proceedings that copied say thus: it is a quota of their originals of which I certify and the appearing party by virtue and in correlation of the same estorq. That from a letter of home and liver-Tod, in form to the expressed Teresa and José Santos, his own slaves for the referred amount of the two hundred ven-tepesado of silver that in money confessed to have received demo-nada from the indicated and his general procurators and his auxiliaries.</w:t>
              <w:br/>
              <w:br/>
              <w:t>The indicated general prosecutor to his entire satisfaction and content about which he renounced to say of contrary the exception of his own pecuniary communication, that of the receipt, term, essay and more of what, as integrally paid, he obtained in his favor. Marriage and concert safeguard that to his security leads. And from having to declare he dispossessed himself of saying you quiy and quarto of the right action by question property domain and lady that to the nominated sustas. Teresa and José Santos had acquired xtores.</w:t>
              <w:br/>
              <w:br/>
              <w:t>With that of patronage and others that correspond to him, he cedes renounces and transfers in favor of them in order that they do not return to be subject to servitude and confers them irrational power with free fraternity and peace. General administration so that they treat, contract, hasten, buy in judgment for being by myelo of their proxies, and prct-soy who without intervention of the grantor all as much as this is allowed to those who were born free, using in all their expositors, volun-Todas, then for this he formalizes in their favor this deed with the legal and precise requirements that are conducive to submerge stability.</w:t>
              <w:br/>
              <w:br/>
              <w:t>He asked me to give him the copies that are all that not for his safeguards and he obliges that neither by himself, nor his heirs will this freedom be claimed in any way, and if he made it.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Quiero que no se le oiga ni admita en tribunal alguno, como no lo es quien intentó acción o derecho que no les pertenecía. Y sea visto por lo mismo haberlas aprobado y ratificado, añadiendo fuerza a fuerza y contra todo a contrato, con todas las cláusulas, vínculos y solemnidades que para su detección y validación se respetan. Y la observación de las reglas de la ley. </w:t>
              <w:br/>
              <w:br/>
              <w:t xml:space="preserve">Su perpetua validación se requiere. Y a la observancia y puntual cumplimiento de todo lo referido se obliga con su pericia y bienes hábiles y por haber con el poder de justicia sumisión de fuero y renunciación de leyes en derecho necesarias con la general en. </w:t>
              <w:br/>
              <w:br/>
              <w:t xml:space="preserve">En su testimonio y con aceptación del señor procurador padre general de menores quien dijo la aceptaba y aceptó a nombre de dichos libertos, así lo dijeron otorgaron y no firmó el Tassal parroso sabía hacerlo a su ruego uno de las testigos que lo fueron los señores Ortega, Francisco de Paz, y Martin Guerrero, vecinos y residentes. A ruego del ofertante Jose Maria Diaz Jose, Don Juan y Francisco. </w:t>
              <w:br/>
              <w:br/>
              <w:t>**Jose Joaquín Ramírez Procurador General**</w:t>
              <w:br/>
              <w:br/>
              <w:t>**Ante mi Manuel Flores**</w:t>
              <w:br/>
              <w:br/>
              <w:t>**Escribano interino público del Numero**</w:t>
              <w:br/>
              <w:br/>
              <w:t>**Venta - Esclavo**</w:t>
              <w:br/>
              <w:br/>
              <w:t>En la ciudad de Quibdo, capital de la provincia de Citarra, a veintitrés de Mayo de mil ochocientos veintidós [1822-05-23]. Ante mi el escribano y testigos que se nombraron pareció el señor Pedro Arrigo, vecino de Cali y residente en esta dicha ciudad a quien doy fe y otorga que vende realmente y con efecto al señor Pío Quinta. Rengifo, vecino también de Cali, un negrito es propio oscuro controy y sujeto a Servidumbre nombrado Pedro, el cual asegura hallarse libre de empeño, deuda, obligación e hipoteca espejada ni general que no la tiene y se la vende con todas sus vicios, tachos, defectos, enfermedades publicas y secretos en presión cantidad de cientos sesenta pesos de plata de ocho reales, que por ella ha el comprador en dinero de contado siendo de cargo del otorga fe la paga del derecho de alcalba la que ha satisfecho al señor administrador general quien en prueba de su recibo ha dado la bio letra que se inserta y dice así y de los expresados cuenta sesenta pesos de plata recibidos se da por entregado a su voluntad según ciertamente lo contrario la excepción de la non numerata pecunia, su prueba, lo del recibo, término, engaño, y demás del caso, de.</w:t>
            </w:r>
          </w:p>
        </w:tc>
        <w:tc>
          <w:tcPr>
            <w:tcW w:type="dxa" w:w="3600"/>
            <w:tcBorders>
              <w:top w:val="nil"/>
              <w:left w:val="nil"/>
              <w:bottom w:val="nil"/>
              <w:right w:val="nil"/>
              <w:insideH w:val="nil"/>
              <w:insideV w:val="nil"/>
            </w:tcBorders>
          </w:tcPr>
          <w:p>
            <w:pPr>
              <w:pStyle w:val="English"/>
              <w:spacing w:after="180"/>
            </w:pPr>
            <w:r>
              <w:t>I want him not to be heard or admitted in any court, as is not the one who attempted an action or right that did not belong to them. And be seen for the same reason to have approved and ratified them, adding force to force and against everything to contract, with all the clauses, bonds and solemnities that are respected for their detection and validation. And the observation of the rules of the law.</w:t>
              <w:br/>
              <w:br/>
              <w:t>Its perpetual validation is required. And to the observance and punctual compliance of all the above, he obliges himself with his expertise and capable assets and for having with the power of justice submission of jurisdiction and renunciation of necessary laws with the general in.</w:t>
              <w:br/>
              <w:br/>
              <w:t>In his testimony and with the acceptance of the lord procurator general of minors who said he accepted and accepted on behalf of said freedmen, so they said they granted and did not sign the Tassal parroso knew how to do it at his request one of the witnesses who were the gentlemen Ortega, Francisco de Paz, and Martin Guerrero, neighbors and residents. At the request of the offeror Jose Maria Diaz Jose, Don Juan and Francisco.</w:t>
              <w:br/>
              <w:br/>
              <w:t>**Jose Joaquin Ramirez Attorney General**</w:t>
              <w:br/>
              <w:br/>
              <w:t>**Before me Manuel Flores**</w:t>
              <w:br/>
              <w:br/>
              <w:t>**Interim public notary of the Number**</w:t>
              <w:br/>
              <w:br/>
              <w:t>**Sale - Slave**</w:t>
              <w:br/>
              <w:br/>
              <w:t>In the city of Quibdo, capital of the province of Citarra, on the twenty-third of May of eighteen twenty-two [1822-05-23]. Before me the notary and witnesses who were named appeared Mr. Pedro Arrigo, a resident of Cali and resident in this said city to whom I give faith and grants that he really sells and with effect to Mr. Pío Quinta. Rengifo, also a resident of Cali, a dark little black man of his own controy and subject to Servitude named Pedro, who assures himself to be free of pledge, debt, obligation and mortgage mirrored or general that he does not have and sells it to him with all his vices, pots, defects, public and secret diseases in the amount of one hundred and sixty silver pesos of eight reales, which the buyer has paid in cash being the charge of the grantor the payment of the right of alcalba which he has satisfied to the general administrator who in proof of his receipt has given the bio letter that is inserted and says so and of the expressed account sixty silver pesos received is given by delivered to his will according to certainly the opposite the exception of the non numerata pecunia, its proof, the receipt, term, deception, and others of the case,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Ñor Nicolas Roxas, of this truth, a native his own slave. Captive, and subject to servitude named Francisco, who assures himself to be free of pledge, debt, obligation, and special or general mortgage that he does not have, and he sells it with all its vices, defects. Public and secret diseases at a price and quantity of one hundred and twenty-five silver pesos at eight reales each, the buyer has given him in cash, being the grantor's charge the payment of the alcalabó right that he has satisfied to the lord administrator.</w:t>
              <w:br/>
              <w:br/>
              <w:t xml:space="preserve">Spain declares in the present that it has complied with the obligations that were imposed on it by the general law, who the proofs of his receipt has given the ticket that is inserted and says so and of the expressed accounts twenty-seven silver pesos received is given by delivered to his will, renounces to say the contrary, the exception of the non numerata pecuniary, approved the letter of the receipt, term, deception, and more of the case, declaring that said Francisco is clear he is not worth more, and although more I am worth of his demacia in much or little quantity, he makes grace and donation to the merchant and his heirs, pure, mere, perfect and irrevocable intervivins with the in- situation and necessary renunciation on which he renounces the law of the Royal ordinance date in courts of Alcalá de Henares and others that speak in reason of the things that are bought and sold more often than half of the fair price and the term granted for the rescission of the contract or its supplement. </w:t>
              <w:br/>
              <w:br/>
              <w:t>Through which he desists, removes and separates from the right, action, power, property, domain and lordship that to said little slave Francisco had acquired and all patronage and debts that correspond to him, he cedes, renounces and transfers to the buyer and his successors who in sign of possession and for tribute of it to his fraternity and friendship that correspond to him from it offers in his favor, this deed by which he has performed having acquired it although he needs another act of apprehension later he relieved and obligated himself to the execution and sanitation of this sale to his center and mention until leaving the buyer in quiet and peaceful possession.</w:t>
              <w:br/>
              <w:br/>
              <w:t>34V x</w:t>
              <w:br/>
              <w:br/>
              <w:t>Not being able to be so expensive, I will return the one hundred and twenty-five received with the most value that would have been acquired with the time and costs x expenses that with its uncertainty originates in only that revolts and rate had been made, relieving him of another although by right it is required, / to the observance and punctual fulfillment of all the referred obliges with his person and goods had and to have with the power of Justices / submission of force and renunciation of laws in right not necessary with the general in form. In whose testimony and being present the acceptor, thus they say grant and sign being.</w:t>
            </w:r>
          </w:p>
        </w:tc>
        <w:tc>
          <w:tcPr>
            <w:tcW w:type="dxa" w:w="3600"/>
            <w:tcBorders>
              <w:top w:val="nil"/>
              <w:left w:val="nil"/>
              <w:bottom w:val="nil"/>
              <w:right w:val="nil"/>
              <w:insideH w:val="nil"/>
              <w:insideV w:val="nil"/>
            </w:tcBorders>
          </w:tcPr>
          <w:p>
            <w:pPr>
              <w:pStyle w:val="English"/>
              <w:spacing w:after="180"/>
            </w:pPr>
            <w:r>
              <w:t>Mr. Nicolas Roxas, of this truth, a native, sells his own slave. The captive, named Francisco, who considers himself free of pledge, debt, obligation, and any special or general mortgage that he does not possess, is sold with all his flaws and defects. Public and secret diseases are included in the sale at a price of one hundred and twenty-five silver pesos at eight reales each, which the buyer has given him in cash. The grantor is responsible for the payment of the alcalabó right, which he has satisfied to the lord administrator.</w:t>
              <w:br/>
              <w:br/>
              <w:t>Spain declares in the present that it has complied with the obligations imposed on it by the general law. The proof of his receipt is the ticket that is inserted and says so. Of the expressed accounts, twenty-seven silver pesos received is given by delivery to his will, renouncing to say the contrary. The exception of the non numerata pecuniary, approved the letter of the receipt, term, deception, and more of the case, declaring that said Francisco is clear he is not worth more. Even if he is worth more, he makes a gift and donation to the merchant and his heirs, pure, mere, perfect and irrevocable intervivins with the necessary renunciation. He renounces the law of the Royal ordinance date in courts of Alcalá de Henares and others that speak in reason of the things that are bought and sold more often than half of the fair price and the term granted for the rescission of the contract or its supplement.</w:t>
              <w:br/>
              <w:br/>
              <w:t>Through this, he gives up, removes and separates from the right, action, power, property, domain and lordship that he had acquired over the little slave Francisco and all patronage and debts that correspond to him. He cedes, renounces and transfers to the buyer and his successors. In sign of possession and for tribute to his fraternity and friendship that correspond to him, he offers in his favor, this deed by which he has performed having acquired it. Even if he needs another act of apprehension later, he relieved and obligated himself to the execution and sanitation of this sale to his center and mention until leaving the buyer in quiet and peaceful possession.</w:t>
              <w:br/>
              <w:br/>
              <w:t>If it turns out to be too expensive, he will return the one hundred and twenty-five received with the most value that would have been acquired with the time and costs that with its uncertainty originates in only that revolts and rate had been made, relieving him of another although by right it is required. He obliges with his person and goods had and to have with the power of Justices, submission of force and renunciation of laws in right not necessary with the general in form. In whose testimony and being present the acceptor, thus they say grant and sign being.</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 que dijo Eslava Pedro no vale más, aunque más vale. Durante dichos escudeteiro no vale más y aunque más tiempo en mucho opaca cantidad de su demanda, hace gracia y donación al comprador y sus herederos, buena, pura, mera perfecta, e inter-</w:t>
              <w:br/>
              <w:br/>
              <w:t>Sobre qué penúncia la ley del ordenamiento Real fecha en cortes de Alcalá de Henares. Además, que hablan en razón de las casas que se compran y venden por más o menos de la mitad del justo precio. El término concedido para la rescisión del contrato o su</w:t>
              <w:br/>
              <w:br/>
              <w:t>Y al permiso amable para la realización de un suplemento. Mediante lo cual se desiste, quita y aparta del derecho acción posesión dominio señor que a dicho esclavo Pedro tenía adquirido, y todo con el de patroño y demos que le</w:t>
              <w:br/>
              <w:br/>
              <w:t>Corresponden los cede, renuncia, y traspasó en el comprador y sus cedentes que en señal de posesión y para título de ella otorga a su favor esta escritura, por la cual ha deseo visto ha sido adquirido, sin necesite de otro acto de aprehensión</w:t>
              <w:br/>
              <w:br/>
              <w:t>De aquello reléxa, y se obliga a la evicción y sancamiento de esa venta a su custa y mención hasta dejar al comprador en pureta y pacífica posesión, y no pudiendo él la sanear le devuelven los cuarto sesenta natacones recibidos, son el más valor</w:t>
              <w:br/>
              <w:br/>
              <w:t>Para los zientos sesenta y dos dificultades rectificables, con empeños valiosos que hubiese comprometido con el tiempo y costos y gastos que de su inestabilidad se le originan cuya prueba defiere a su simple arbitramento relevándole de otro quien por derecho se</w:t>
              <w:br/>
              <w:br/>
              <w:t>Requiere y a la observancia y parcial cumplimiento de todo lo referido se obliga a personas y bienes humildes y por haber con el poder- río de justicias, sumación de fuerza y renuncia de leyes en derecho no exigen con la ponencia en forma, en cuyo testimonio-</w:t>
              <w:br/>
              <w:br/>
              <w:t>Pedro Arruga</w:t>
              <w:br/>
              <w:t>Río Quinto, Benecos</w:t>
              <w:br/>
              <w:t>Pedro Arrigga</w:t>
              <w:br/>
              <w:t>Tio Quinto Bengifo</w:t>
              <w:br/>
              <w:t>Ante mi Manuel Flores</w:t>
              <w:br/>
              <w:t>El ribazo Xaterno Publico del Numero</w:t>
              <w:br/>
              <w:t>Venezuela YENTA-ESLAXO</w:t>
              <w:br/>
              <w:br/>
              <w:t>En la ciudad de Quilotoa a veinte y tres de Mayo de mil ochocientos veinte y dos [1822-05-23]:</w:t>
              <w:br/>
              <w:br/>
              <w:t>Ante mi el escribano y testigos que se nombraron pareció el señor Pedro Arrugía vecino de Cali presentes en esta ciudad a quien</w:t>
              <w:br/>
              <w:br/>
              <w:t>Por Pedro Arrugía vecino de Cali presentes en esta ciudad a quien</w:t>
              <w:br/>
              <w:t>doy fe conocido y otorga: Que viendo realmente y conéfiero al se.</w:t>
            </w:r>
          </w:p>
        </w:tc>
        <w:tc>
          <w:tcPr>
            <w:tcW w:type="dxa" w:w="3600"/>
            <w:tcBorders>
              <w:top w:val="nil"/>
              <w:left w:val="nil"/>
              <w:bottom w:val="nil"/>
              <w:right w:val="nil"/>
              <w:insideH w:val="nil"/>
              <w:insideV w:val="nil"/>
            </w:tcBorders>
          </w:tcPr>
          <w:p>
            <w:pPr>
              <w:pStyle w:val="English"/>
              <w:spacing w:after="180"/>
            </w:pPr>
            <w:r>
              <w:t>What Eslava Pedro said is no longer valid, even though it is worth more. During said escudeteiro it is no longer valid and although more time in a large opaque amount of his demand, he gives grace and donation to the buyer and his heirs, good, pure, perfect, and inter-</w:t>
              <w:br/>
              <w:br/>
              <w:t>On what penalty the law of the Royal ordinance dated in the courts of Alcalá de Henares. Also, they speak in terms of the houses that are bought and sold for more or less than half the fair price. The term granted for the termination of the contract or its</w:t>
              <w:br/>
              <w:br/>
              <w:t>And the kind permission for the realization of a supplement. By which he desists, removes and separates from the right action possession domain lord that said slave Pedro had acquired, and all with the patron and demos that he</w:t>
              <w:br/>
              <w:br/>
              <w:t>Corresponds to the cedes, renounces, and transferred to the buyer and his assignees who in a sign of possession and for the title of it grants in his favor this deed, by which he has seen desire has been acquired, without the need for another act of apprehension</w:t>
              <w:br/>
              <w:br/>
              <w:t>From that he relaxes, and is obliged to the eviction and sanctioning of this sale at his cost and mention until leaving the buyer in pure and peaceful possession, and not being able to sanitize it, he returns the sixty-four natacones received, they are the most valuable</w:t>
              <w:br/>
              <w:br/>
              <w:t>For the two hundred and sixty-two rectifiable difficulties, with valuable commitments that he would have committed with time and costs and expenses that originate from his instability whose test defers to his simple arbitration relieving him of another who by right is</w:t>
              <w:br/>
              <w:br/>
              <w:t>Requires and to the observance and partial fulfillment of all the above he obliges to humble people and goods and for having with the power- rio of justices, sum of force and renunciation of laws in law do not demand with the presentation in form, in whose testimony-</w:t>
              <w:br/>
              <w:br/>
              <w:t>Pedro Arruga</w:t>
              <w:br/>
              <w:t>Rio Quinto, Benecos</w:t>
              <w:br/>
              <w:t>Pedro Arrigga</w:t>
              <w:br/>
              <w:t>Uncle Quinto Bengifo</w:t>
              <w:br/>
              <w:t>Before me Manuel Flores</w:t>
              <w:br/>
              <w:t>The ribazo Xaterno Public of the Number</w:t>
              <w:br/>
              <w:t>Venezuela YENTA-ESLAXO</w:t>
              <w:br/>
              <w:br/>
              <w:t>In the city of Quilotoa on the twenty-third of May of eighteen twenty-two [1822-05-23]:</w:t>
              <w:br/>
              <w:br/>
              <w:t>Before me the notary and witnesses who were named appeared Mr. Pedro Arrugía, a resident of Cali present in this city to whom</w:t>
              <w:br/>
              <w:br/>
              <w:t>For Pedro Arrugía, a resident of Cali present in this city to whom</w:t>
              <w:br/>
              <w:t>I give faith known and grants: That seeing really and I confer to Mr.</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Francisco de la Paz, Jose Maria, Juan, Pedro Arraga, Nicolas Roxas, Manuel Flores</w:t>
              <w:br/>
              <w:t>Escritorio Interno Público del Numeral</w:t>
              <w:br/>
              <w:t>Libertad 41</w:t>
              <w:br/>
              <w:t>Embajada de Ecuador (capital del Cantón del Suturo a los Yungas)</w:t>
              <w:br/>
              <w:br/>
              <w:t>En la ciudad de Guadalupe, capital del cantón del Citlaltépetl, se encontraba el ocho días del mes de junio de mil ochocientos veinti y dos años [1822-06-08]. Ante mí, el escritorio, y testigos que se nombraron, pareció presente Jesé María Domínguez, vecino a quien conozco, y dijo: Que a su difunta mujer María Gregoria Otro otorga que da carta de libertad en forma al expresado Lorenzo, propio esclavo de su dicha concarte en cantidad de doscientos quinientos pesos de plata que empieza a tener.</w:t>
              <w:br/>
              <w:br/>
              <w:t>Hada de discursos simpáticos y respetuosos de parte que entiendo tener recibidos de mano de Joaquina Asgrilla, madre del niño que se da por entregado a su voluntad, renuncia a decir lo contrario, la excepción de la non numerala pecina su prueba del recibo.</w:t>
              <w:br/>
              <w:br/>
              <w:t>Mi engaño, y más del caso. Y desde hoy en adelante, se desa- dera, decirte, quita y aparta y a su dicha España del derecho acción, porciones, propiedades, dominio y señorío que a dicho esclavo Loren. Es tenido adquirido y todo lo cede, tenencia y traspasa o sofavor.</w:t>
              <w:br/>
              <w:br/>
              <w:t>El tema es la administración y la gestión de los recursos humanos y la responsabilidad del superior para que este sujeto a servir de hombre y le confíe poder irrefutable con libre fraternidad y general administración para que trate control, tarea, comprensión en juicio y fuera de él por sí.</w:t>
              <w:br/>
              <w:br/>
              <w:t>Por medio de los quererados y practique, sin intervención del otorgante todo cuanto esta permitido a los que nacieron libres y obreros de su espontaneidad voluntaria, pues para ello formalizo esta escritura con los requisitos legales y conduci.</w:t>
              <w:br/>
              <w:br/>
              <w:t>Las copias autorizadas que quieren para su resguardo y se obliga a no revocar ni contrayéndose en manera alguna esta libertad, y si lo hace quiere mantener la buena fe y no hacer daño a los demás.</w:t>
              <w:br/>
              <w:br/>
              <w:t>Que no se le haga, ni admita, en tribunal alguno como no lo es quien intenta acción o desechó que no le pertenezca y se lo visto por la misma, haberla aprobado y ratificado ignorando fuerza a fuerza y contrato, a contrato con todas las cláusulas y unes y solemnidades que para su perpetua validación se requieran y a la observancia y puntual cumplimiento de todo lo referido se obliga con su.</w:t>
            </w:r>
          </w:p>
        </w:tc>
        <w:tc>
          <w:tcPr>
            <w:tcW w:type="dxa" w:w="3600"/>
            <w:tcBorders>
              <w:top w:val="nil"/>
              <w:left w:val="nil"/>
              <w:bottom w:val="nil"/>
              <w:right w:val="nil"/>
              <w:insideH w:val="nil"/>
              <w:insideV w:val="nil"/>
            </w:tcBorders>
          </w:tcPr>
          <w:p>
            <w:pPr>
              <w:pStyle w:val="English"/>
              <w:spacing w:after="180"/>
            </w:pPr>
            <w:r>
              <w:t>Francisco de la Paz, Jose Maria, Juan, Pedro Arraga, Nicolas Roxas, Manuel Flores</w:t>
              <w:br/>
              <w:t>Public Internal Desk of the Numeral</w:t>
              <w:br/>
              <w:t>Liberty 41</w:t>
              <w:br/>
              <w:t>Embassy of Ecuador (capital of the Canton of Suture to the Yungas)</w:t>
              <w:br/>
              <w:br/>
              <w:t>In the city of Guadalupe, capital of the canton of Citlaltépetl, it was the eighth day of the month of June of one thousand eight hundred and twenty-two years [1822-06-08]. Before me, the desk, and witnesses who were named, appeared Jesé María Domínguez, a neighbor whom I know, and he said: That his deceased wife María Gregoria Otro grants a letter of freedom in form to the aforementioned Lorenzo, his own slave of his said concarte in the amount of two hundred and fifty silver pesos that he begins to have.</w:t>
              <w:br/>
              <w:br/>
              <w:t>Fairy of sympathetic and respectful speeches from the party that I understand to have received from the hand of Joaquina Asgrilla, mother of the child who is given up to his will, renounces to say the opposite, the exception of the non-numeral pecina his proof of receipt.</w:t>
              <w:br/>
              <w:br/>
              <w:t>My deception, and more of the case. And from today onwards, he desa- dera, tell you, removes and separates and to his said Spain of the right action, portions, properties, domain and lordship that to said slave Loren. It is acquired and everything yields, tenure and transfers or sofavor.</w:t>
              <w:br/>
              <w:br/>
              <w:t>The theme is the administration and management of human resources and the responsibility of the superior to be subject to serve as a man and entrust him with irrefutable power with free fraternity and general administration to deal with control, task, understanding in judgment and outside of it by itself.</w:t>
              <w:br/>
              <w:br/>
              <w:t>Through the quererados and practice, without intervention of the grantor everything that is allowed to those who were born free and workers of their spontaneous voluntariness, for this I formalize this deed with the legal requirements and conduci.</w:t>
              <w:br/>
              <w:br/>
              <w:t>The authorized copies that want for their safeguard and is obliged not to revoke or contract in any way this freedom, and if he does he wants to maintain good faith and not harm others.</w:t>
              <w:br/>
              <w:br/>
              <w:t>That he is not made, nor admitted, in any court as he is not the one who attempts action or discarded that does not belong to him and it is seen by the same, having approved and ratified ignoring force to force and contract, to contract with all the clauses and ones and solemnities that for its perpetual validation are required and to the observance and punctual fulfillment of all the aforementioned is obliged with his.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SM_NPQ_C05_009_right.jpg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Persona y bienes habidos y por haber con el poder de Justicia su misión de fuerzo y renuncia de leyes en derecho necesarias con la general en forma. En su testimonio con aceptación de la nombrada Joq[u]ima Asprilla a nombre de su hijo libertad Lorenzo así lo dice y otro San firmó el otorgante y por decir la aseptante no saber lo hizo a su ruego uno de los testigos que lo fueron los señores Lucas Salazar, Martin Guerrero y Jose Maria Peregran y vecinos y residentes de que por fe Jose Maria Dominguez. Por la acetante Lucas Salazar.</w:t>
              <w:br/>
              <w:br/>
              <w:t>**VENTA-ESCHAYO**</w:t>
              <w:br/>
              <w:br/>
              <w:t>En la ciudad de Guibdo, capitán del cantón del Citarra a diez y seis de julio de mil ochocientos veinte y dos [1822-07-16]. Ante el escribano y testigos que se nombraron, parece el capitán Leandra Abendano, residente en esta dicha ciudad, a quien doy fe conosco, x otorga: Que vende realmente y con efecto al señor Victoriano Valencia, también residente, un negro su propio esclavo, cautivo y sujeto a Servidumbre nombrado Joaquín, el cual asegura hallarse libre de empeño, deuda obligación, e hipoteca especial ni general, que no la tiene y se lo vende con todos sus vicios tachas des. Generalmente que no la tiene y esto vendrá con sus vicios y defectos.</w:t>
              <w:br/>
              <w:br/>
              <w:t>En dinero contado de los que se da por entregados a su voluntad renuncia decir lo contrario la excepción de la non numerata pecuni su prueba la del recibo termino erga y mas del caso declarando que dicho esclavo Joaquín no vale más y anove más volto desy demo.</w:t>
              <w:br/>
              <w:br/>
              <w:t>Esta ley del ordenamiento real fue fechada en cartas de Alcalá de Henares y demás que hablan en razón de las cosas que se compren y den por más o menos de la mitad del justo y preciso y el termino concedido para la rescisión del contrato o su suplemento. Mediante lo cual se desiste quita y aparta del derecho acción, posee la propiedad dominio señorío que a dicho esclavo tenía adquirido y tos des con el de patronato y demás que le corresponden los cede, renuncia y trasposa en el comprador y sus sucesores que en señal de posesión y para título de ella otorga a su favor esta escritura por.</w:t>
            </w:r>
          </w:p>
        </w:tc>
        <w:tc>
          <w:tcPr>
            <w:tcW w:type="dxa" w:w="3600"/>
            <w:tcBorders>
              <w:top w:val="nil"/>
              <w:left w:val="nil"/>
              <w:bottom w:val="nil"/>
              <w:right w:val="nil"/>
              <w:insideH w:val="nil"/>
              <w:insideV w:val="nil"/>
            </w:tcBorders>
          </w:tcPr>
          <w:p>
            <w:pPr>
              <w:pStyle w:val="English"/>
              <w:spacing w:after="180"/>
            </w:pPr>
            <w:r>
              <w:t>Person and assets obtained and to be obtained with the power of Justice, their mission of force and renunciation of necessary laws with the general in form. In their testimony with the acceptance of the named Joq[u]ima Asprilla on behalf of her son freedom Lorenzo, so he says and another San signed the grantor and for saying the acceptor not knowing he did at his request one of the witnesses who were the gentlemen Lucas Salazar, Martin Guerrero and Jose Maria Peregran and neighbors and residents of which by faith Jose Maria Dominguez. For the acceptor Lucas Salazar.</w:t>
              <w:br/>
              <w:br/>
              <w:t>**SALE-ESCHAYO**</w:t>
              <w:br/>
              <w:br/>
              <w:t>In the city of Guibdo, captain of the canton of Citarra on the sixteenth of July of eighteen hundred and twenty-two [1822-07-16]. Before the notary and witnesses who were named, appears Captain Leandra Abendano, resident in this said city, whom I certify I know, x grants: That he really sells and with effect to Mr. Victoriano Valencia, also a resident, a black man his own slave, captive and subject to Servitude named Joaquin, who he assures is free of pledge, debt obligation, and special or general mortgage, that he does not have it and he sells it to him with all his vices flaws des. Generally that he does not have it and this will come with its vices and defects.</w:t>
              <w:br/>
              <w:br/>
              <w:t>In counted money of which he is given by delivered at his will renounces to say the opposite the exception of the non numerata pecuni his proof the one of the receipt term erga and more of the case declaring that said slave Joaquin is not worth more and anove more volto desy demo.</w:t>
              <w:br/>
              <w:br/>
              <w:t>This law of the royal ordinance was dated in letters from Alcalá de Henares and others that speak in reason of the things that are bought and given for more or less than half of the just and precise and the term granted for the rescission of the contract or its supplement. By means of which he desists, removes and separates from the right action, possesses the property dominion lordship that to said slave had acquired and tos des with that of patronage and others that correspond to him the cedes, renounces and transposes in the buyer and his successors that in signal of possession and for title of it grants in his favor this writing by.</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Hdod baxe gracia y donacional al comprador y sus herederos buena. Para, mera, perfecta e irrevocable intervivos con la insinuación y renuncia necesaria sobpeque que renuncia la ley del ordenamiento Real fecha en cortes de Alcalá de Henares y demos que hablan en favor de las cosas que y no se han hecho de la razón de las cosas que se compran y venden por más o menos de la mitad del justo precio y el término concedido para la rescisión del contrato o su suplemento.</w:t>
              <w:br/>
              <w:br/>
              <w:t>Mediante lo cual se desiste, quita y apar to del derecho, acción, posesión, propiedad, dominio y señorío que a dicho esclavo Magdaleno tenía adquirido y todos con el de patro- to y demos que le corresponder los sede, renuncia y traspasa en el com- prador y sus subse- sores que en cénal de depocerión y para- tita lo de el otorga a su favor esta escritura con los requisitos legales, x precisos, que sean condoneses a su mayor estabilidad, y seu vis to haberlo adquirido sin que necesite dentro acto de aprehencion de que lo peleya y se obliga asi mismo a la eviccion y saneamiento de esta venta a su costa y mencion hasta dexar al comprador en queta y pa- cifica pceccion y no pudiendose lo sanear le debolvera la suma que tie- ne recabida y le pagara las costas y gastos de su inerte-dimbrecu cuya prueba a la defiere en su simple Juramento relevandolo de otra aunque por derecho se requiera.</w:t>
              <w:br/>
              <w:br/>
              <w:t>Y a la observancia y puntual cumplimiento de todo lo recorrido obliga su perzony y bienes habidos y portabares con el poderío de Justicias sumisión de fuerz y remisión de leyes en de redonecessarias con la general oforma. En su testimonio con asseg- tación del comprador as, lo dice otorga y firma el vendedor y por decir no saber firmar el padre lo hace asu mero uno de las testigos Jose Maria Frado Luis Alfaró y Francisco de Faz vecinos de quedoy fe Juan evangélista Zorrilla Arruego de Carlos Zorrilla Juan Baptista Truco Antemí Manuel flores Escribano ynterino público del Numéro.</w:t>
              <w:br/>
              <w:br/>
              <w:t>Donación 601-602 AYO DONACION - ESCLAYO. En la ciudad de Quito, capital del Cantón del Sitara a diez y nueve días del mes de Agosto de mil ochocientos veinte y dos [1822-08-19]. Ante muestras crívano y testigos que se nominaron pareció presentar en la casa de sumorada la señora Maria Francisca del Pino a quien dey feconosca y otorga con permiso de su madre la señora Ana Maria Bustillos que.</w:t>
            </w:r>
          </w:p>
        </w:tc>
        <w:tc>
          <w:tcPr>
            <w:tcW w:type="dxa" w:w="3600"/>
            <w:tcBorders>
              <w:top w:val="nil"/>
              <w:left w:val="nil"/>
              <w:bottom w:val="nil"/>
              <w:right w:val="nil"/>
              <w:insideH w:val="nil"/>
              <w:insideV w:val="nil"/>
            </w:tcBorders>
          </w:tcPr>
          <w:p>
            <w:pPr>
              <w:pStyle w:val="English"/>
              <w:spacing w:after="180"/>
            </w:pPr>
            <w:r>
              <w:t>Give thanks and donation to the buyer and his good heirs. For, mere, perfect and irrevocable inter vivos with the necessary insinuation and waiver on what the law of the Royal Ordinance date in the courts of Alcalá de Henares and we give that speak in favor of the things that have not been made for the reason of the things that are bought and sold for more or less than half of the fair price and the term granted for the rescission of the contract or its supplement.</w:t>
              <w:br/>
              <w:br/>
              <w:t>By which he desists, removes and separates from the right, action, possession, property, domain and lordship that he had acquired to said slave Magdaleno and all with the patronage and we give that corresponds to him the seat, renounces and transfers in the buyer and his successors who in a sign of deprivation and for the sake of it grants in his favor this deed with the legal requirements, x precise, that are condoms to his greater stability, and seu vis to have acquired it without needing within act of apprehension of which he fights and obliges himself to the eviction and sanitation of this sale at his cost and mention until leaving the buyer in quiet and peaceful possession and not being able to sanitize it he will return the sum that he has received and will pay the costs and expenses of his inert-dimbrecu whose proof he defers in his simple oath relieving him of another although by right it is required.</w:t>
              <w:br/>
              <w:br/>
              <w:t>And to the observance and punctual fulfillment of everything traveled obliges his person and goods obtained and portable with the power of Justices submission of force and remission of laws in of redonecessary with the general form. In his testimony with the buyer's assertion, the seller says, grants and signs and for saying not knowing how to sign the father does it at his mere one of the witnesses Jose Maria Frado Luis Alfaro and Francisco de Faz neighbors of I give faith Juan evangelist Zorrilla Arruego of Carlos Zorrilla Juan Baptista Truco Antemí Manuel flowers interim public notary of the Number.</w:t>
              <w:br/>
              <w:br/>
              <w:t>Donation 601-602 AYO DONATION - SLAVE. In the city of Quito, capital of the Canton of Sitara on the nineteenth day of the month of August of eighteen hundred and twenty-two [1822-08-19]. Before our notary and witnesses who were nominated, it seemed to present in the house of his residence the lady Maria Francisca del Pino to whom I give faith and grants with permission of her mother the lady Ana Maria Bustillos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page is as follows:</w:t>
              <w:br/>
              <w:br/>
              <w:t>```</w:t>
              <w:br/>
              <w:t>I am a student who enjoys reading books and writing stories.```</w:t>
              <w:br/>
              <w:br/>
              <w:t>La cual ha de ser vista haberla adquirido en que necesite de otro acta de apreciación de que la releva y se obliga a la exención y sanción momento de esta venta a su costo y menaron hasta dexar al comprador enquiety y pacífico posesión y no pudiendose lo espiar ledevolver.</w:t>
              <w:br/>
              <w:br/>
              <w:t>La simplicidad patagonica recibida con el más valor que hubiese adquirido con el tiempo y costos y gastos que con su incertidumbre se originasen cuya prueba defiere en su simple sujimiento relvandole de otra aunque por derecho se requiera y al observar cic y puntual complemento de todo, obliga su persona y bienes habi.</w:t>
              <w:br/>
              <w:br/>
              <w:t>Das y por haber con el poder de justicias, sumicin de fuerza y re nunciacion de leyes en derecho necesarias con la general enfor. En cuyo testimonio y estando presente así lo dixo otorgó y firmo siendo testigos los señores Francisco de Paz, Nicolás Roxas y Pedro Juan Correa, vecinos.</w:t>
              <w:br/>
              <w:br/>
              <w:t>Legendario Abendano Victoriano Valencia Antemis Manuel Flores Esturbano Intermeo Publico del Numero.</w:t>
              <w:br/>
              <w:br/>
              <w:t>YENTA-ESCLAVO 48F</w:t>
              <w:br/>
              <w:br/>
              <w:t>En la ciudad de Quibdo, capital de la provincia del cítara a dose de Agosto de mil ochocientos veinte y dos [1822-08-12]. Ante mi escribano inter ante, el escribano inter.</w:t>
              <w:br/>
              <w:br/>
              <w:t>Roy leurmas que se nommaron patecro oresente Juan Evangelista Barrilla hijo leontimo de Carlos Zorrilla a quienes doy se conos so alarga el primero (con pleno consentimiento de su padre) esa saber que vende real y verdaderamente al señor Juan Bautista Truco, vecino de la plaza de Cartaxena y residente en esto por su comercio es a saber su negrito su propio esclavo que lo hubo legítima madre Antonio Calderon, yesta la hubo tambien por herencia de sus padres Don Jose Calderon y Margarito Guebara.</w:t>
              <w:br/>
              <w:br/>
              <w:t>48Y</w:t>
              <w:br/>
              <w:br/>
              <w:t>Según consta de lo huévelo y certificación del escribiente (des truido) a que en todo caso me remito; el que asegura hallar se libre de deuda, empeño, obligación e hipoteca especial ni general que no se haya hecho en el presente y en el futuro.</w:t>
              <w:br/>
              <w:br/>
              <w:t>La tiene y selovende empreidyoy cantidad de Noventa y sise de plata de acho requeles que por el le ha dado se compadador en dinero de contado sobre que renuncia decir lo contrario, lo excepcion de la non numerata pecunia su propia la del recibo termino, engaño y más del caso, declarando que navale masdi- cho esclavo y aunque mas ralga de su temencia en mucho o para con-</w:t>
            </w:r>
          </w:p>
        </w:tc>
        <w:tc>
          <w:tcPr>
            <w:tcW w:type="dxa" w:w="3600"/>
            <w:tcBorders>
              <w:top w:val="nil"/>
              <w:left w:val="nil"/>
              <w:bottom w:val="nil"/>
              <w:right w:val="nil"/>
              <w:insideH w:val="nil"/>
              <w:insideV w:val="nil"/>
            </w:tcBorders>
          </w:tcPr>
          <w:p>
            <w:pPr>
              <w:pStyle w:val="English"/>
              <w:spacing w:after="180"/>
            </w:pPr>
            <w:r>
              <w:t>I am a student who enjoys reading books and writing stories.</w:t>
              <w:br/>
              <w:br/>
              <w:t>Which must be seen to have acquired it in which it needs another act of appreciation that relieves it and is obliged to the exemption and sanction at the time of this sale at its cost and menaron until leaving the buyer in quiet and peaceful possession and not being able to spy on it, return it.</w:t>
              <w:br/>
              <w:br/>
              <w:t>The Patagonian simplicity received with the highest value that would have been acquired over time and costs and expenses that originated with its uncertainty, whose test defers in its simple subject, relieving it of another although by law it is required and when observing CIC and punctual complement of everything, obliges his person and goods to be.</w:t>
              <w:br/>
              <w:br/>
              <w:t>Given and to be had with the power of justices, submission of force and renunciation of necessary laws with the general enforcement. In whose testimony and being present, he said so, granted and signed, being witnesses Messrs. Francisco de Paz, Nicolás Roxas and Pedro Juan Correa, neighbors.</w:t>
              <w:br/>
              <w:br/>
              <w:t>Legendary Abendano Victoriano Valencia Antemis Manuel Flores Esturbano Intermeo Publico del Numero.</w:t>
              <w:br/>
              <w:br/>
              <w:t>SLAVE SALE 48F</w:t>
              <w:br/>
              <w:br/>
              <w:t>In the city of Quibdo, capital of the province of the citara on August twelfth of eighteen twenty-two [1822-08-12]. Before me, the notary inter.</w:t>
              <w:br/>
              <w:br/>
              <w:t>Roy leurmas who named patecro present Juan Evangelista Barrilla youngest son of Carlos Zorrilla to whom I give so long the first (with full consent of his father) that is to know that he sells real and truly to Mr. Juan Bautista Truco, resident of the square of Cartaxena and resident in this for his trade is to know his little black his own slave that he had legitimate mother Antonio Calderon, and this one also had by inheritance from his parents Don Jose Calderon and Margarito Guebara.</w:t>
              <w:br/>
              <w:br/>
              <w:t>48Y</w:t>
              <w:br/>
              <w:br/>
              <w:t>As evidenced by the huévelo and certification of the clerk (destroyed) to which in any case I refer; the one who assures to find himself free of debt, pledge, obligation and special or general mortgage that has not been made in the present and in the future.</w:t>
              <w:br/>
              <w:br/>
              <w:t>He has it and sells it in the amount of Ninety and sixteen silver of eight requeles that for him has given his buyer in cash on which he renounces to say the opposite, the exception of the non numerata pecunia his own the receipt term, deception and more of the case, declaring that the slave is worth more and although more ralga of his temencia in much or to con-</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Obligado no rebocarlo y si lo hiciere, quiere que no se le admita en juricio, ni fuera de él. Y por el mismo caso, sea visto hacerla aprobado y ratificado, añadiendo fuerza a fuerza y contrato a contrato. Con todo, lo consiente ser apropiado por todo rigor de derecho. Para ello, da poder a los señores jueces, obliga sus bienes a su cumplimiento, lo resuelve por sentencia definitiva, pasada en autoridad de cosa juzgada y consentida. Renuncia todas las leyes fueras y derechos de su favor. </w:t>
              <w:br/>
              <w:br/>
              <w:t xml:space="preserve">Estando presente el padre del donatario, aceptó este instrumento a su nombre por ser menor de edad, dándole las debidas gracias al donante por la merced que se ha suscitado de hacerle. En cuyo testimonio, hasta lo dijeron, otorgaron y firmaron, cuando hicieron las gracias (el autor) firmó. Siendo testigos los señores Gabriel Andrade, Francisco de Paz, y Nicolás de Roxos, vecinos. </w:t>
              <w:br/>
              <w:br/>
              <w:t>Mariano Joaquín del Pino</w:t>
              <w:br/>
              <w:t>Anq Maria Bustillos</w:t>
              <w:br/>
              <w:t>Maria Francisca Fino</w:t>
              <w:br/>
              <w:t>Antoni Manuel Flores</w:t>
              <w:br/>
              <w:t>Escribano yterno Publico del Numero</w:t>
              <w:br/>
              <w:t>Libertad</w:t>
              <w:br/>
              <w:br/>
              <w:t>En la ciudad de Núñez, capital del cantón del Ciforo, a veinte de Agosto de mil ochocientos veinte y dos años [1822-08-20]; Ante mí el escribano y testigos, pareció presente el señor alcalde ordinario José Joaquín Escobar, a quien doy fe conozco y otorga: Que como administrador que era en el 1812 de la mina de Certegui, y en la rendición de cuentas de su administración, dio en data varias partidas de (destruido) hacienda, que no estaban satisfechas (destruido) la de la negra Petro no que adeudado Bricio Palacio (destruido) el 17 de Marzo del mismo año [1812-03-17].</w:t>
              <w:br/>
              <w:br/>
              <w:t>Na que adejavaño criado palacio (destruído) el 21 de marzo del mismo año [1812-03-21] se adjudicaba (destruido) Jose Ignacio Varela, quien para percibirlas debía otorgar la correspondiente escritura de fran- cia. Habían dos e mandado entregar por Decreto de ayer los trescientos pesos de plata, valor de la esclava citada al domingo kinto Yare la co- opoderado especial del referido presbitero, previa la fianza prevendida que con esta misma fecha se otorgó; da carta de aborro y libertad en forma a la negra esclava, cautiva y sujeta a servid- habituado en patria donde nega estatura, adquiriendo la aspiración bre nombrada Petrona en precio y cantidad de los trescientos pesos de plata que según el recibo que corre en los autos de la materia confiesa el poder habiente Yarela haber recibido de mano del intendente Buista Palacios y sus compañeros y con su ayuda.</w:t>
              <w:br/>
              <w:br/>
              <w:t>Del supracitado Briso Polacios es su entera satisfacción y contento sobre que renuncia decir lo contrario la excepción de la non nu-.</w:t>
            </w:r>
          </w:p>
        </w:tc>
        <w:tc>
          <w:tcPr>
            <w:tcW w:type="dxa" w:w="3600"/>
            <w:tcBorders>
              <w:top w:val="nil"/>
              <w:left w:val="nil"/>
              <w:bottom w:val="nil"/>
              <w:right w:val="nil"/>
              <w:insideH w:val="nil"/>
              <w:insideV w:val="nil"/>
            </w:tcBorders>
          </w:tcPr>
          <w:p>
            <w:pPr>
              <w:pStyle w:val="English"/>
              <w:spacing w:after="180"/>
            </w:pPr>
            <w:r>
              <w:t>He is obliged not to tow it and if he does, he wants it not to be admitted in court, nor outside of it. And in the same case, he is seen to have approved and ratified it, adding force to force and contract to contract. However, he consents to be appropriated by all rigor of law. For this, he gives power to the gentlemen judges, obliges his assets to his fulfillment, resolves it by final sentence, passed in authority of res judicata and consented. He renounces all laws and rights in his favor.</w:t>
              <w:br/>
              <w:br/>
              <w:t>The father of the donee being present, he accepted this instrument in his name for being a minor, giving due thanks to the donor for the mercy that has arisen to make him. In whose testimony, until they said it, they granted and signed, when they gave thanks (the author) signed. The witnesses being Mr. Gabriel Andrade, Francisco de Paz, and Nicolás de Roxos, neighbors.</w:t>
              <w:br/>
              <w:br/>
              <w:t>Mariano Joaquín del Pino</w:t>
              <w:br/>
              <w:t>Anq Maria Bustillos</w:t>
              <w:br/>
              <w:t>Maria Francisca Fino</w:t>
              <w:br/>
              <w:t>Antoni Manuel Flores</w:t>
              <w:br/>
              <w:t>Notary and Public Number</w:t>
              <w:br/>
              <w:t>Freedom</w:t>
              <w:br/>
              <w:br/>
              <w:t>In the city of Núñez, capital of the canton of Ciforo, on the twentieth of August of eighteen twenty-two [1822-08-20]; Before me the notary and witnesses, appeared the ordinary mayor José Joaquín Escobar, whom I certify I know and grants: That as administrator he was in 1812 of the Certegui mine, and in the rendering of accounts of his administration, he gave in data several items of (destroyed) estate, which were not satisfied (destroyed) that of the black Petro not owed Bricio Palacio (destroyed) on March 17 of the same year [1812-03-17].</w:t>
              <w:br/>
              <w:br/>
              <w:t>Na that owed year raised palace (destroyed) on March 21 of the same year [1812-03-21] was awarded (destroyed) Jose Ignacio Varela, who to collect them had to grant the corresponding deed of fran- cia. There were two e ordered to deliver by Decree of yesterday the three hundred silver pesos, value of the cited slave to Sunday kinto Yare the co- empowered special of the referred presbyter, prior to the bond that with this same date was granted; gives a letter of savings and freedom in form to the black slave, captive and subject to servid- accustomed in homeland where he denies stature, acquiring the aspiration bre named Petrona in price and quantity of the three hundred silver pesos that according to the receipt that runs in the autos of the matter confesses the power having Yarela have received from the hand of the intendant Buista Palacios and his companions and with his help.</w:t>
              <w:br/>
              <w:br/>
              <w:t>From the aforementioned Briso Polacios is his entire satisfaction and contentment about which he renounces to say the opposite the exception of the non nu-.</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Desilibrey espontanea voluntad por el mucho amor yacente que Juan Mario Pino Frudo) López, xela ha vendido por recomendación del señor Joaquín Álvarez del Pino en cantidad de ciento treinta pesos de plata. Quien en señal de propiedad (destruído) de esta asegurando hallarse libre de empeño, deuda, obligación, y potencia especial, ni general. La general que no la tiene, y desde hoy en adelante, para siempre jamás se abra la referida María Francisca desprenda, desapoda, desinta, quita y quarto a sus herederos y sus esordes de la posesión, dominio, propiedad, título, voz, recurso, y otro cualesquier que a la expresión es lave le corresponde, y lo sede renuncia y traspasa plenamente con las acciones peales, personales, mixtas, directivas, ejecutivas, y de más que le competan, en el mencionado Juan María a quien conoce poder irrevocable con libre, franca, y general administracion, y constituye procurador actor en su propio negocio, para que la gese conforme se ha insmuido, y sin dependencia, ni intervencion de la Señora, catorce y la cumbre, enemiga, usé, y dispága de ella como de casa suya, amada con justicia y legítimo título y tomé y apen- da de su autoridad la real tenencia, y posesión que en virtud de este instrumento le pertenezca, y para que no necesite tomarla y an- Les bien consiste en todo tiempo ser suya en pleno dominio y que en este concepto puede disponer de ella libremente a su arbitrio, formando a suponer esta escritura de la cual pide de las copias autenticadas que quiera obtener y despojando de las que no son suyas.</w:t>
              <w:br/>
              <w:br/>
              <w:t>La escritura en el documento es en español. Aquí está la transcripción de la misma:</w:t>
              <w:br/>
              <w:br/>
              <w:t>"Las acciones que se han de guardar, sin más acto de aprensién, maseptación visto, haver tomado quendi do y transparendel orh posecion, y en el interin se constituye sujulg y presearia poseedor, en legal forma, y declara que es la misma persona que la que ha de los que ser guardada con. La disposición no es inmensa, que no necesita de la esclava donada, porque le quedarán bienes suficientes para su desente mantenimiento, y que no excede de los gastos morales de oro que la ley 9. El caso que exceda, les da igual poder para que sin su dependencia (ilegible) otra requiere la misma (destruido) a fin de que la pruega (destruido) pues desde ahora la ha por insinuada, con todas las solemidades que legalmcnte (destruido) sone y que.</w:t>
              <w:br/>
              <w:br/>
              <w:t>La inscripción se encuentra escrita en un lenguaje que parece ser un idioma indígena o de origen indígena. Sin embargo, no puedo identificar el idioma o el lenguaje específico debido a la falta de información adicional.</w:t>
            </w:r>
          </w:p>
        </w:tc>
        <w:tc>
          <w:tcPr>
            <w:tcW w:type="dxa" w:w="3600"/>
            <w:tcBorders>
              <w:top w:val="nil"/>
              <w:left w:val="nil"/>
              <w:bottom w:val="nil"/>
              <w:right w:val="nil"/>
              <w:insideH w:val="nil"/>
              <w:insideV w:val="nil"/>
            </w:tcBorders>
          </w:tcPr>
          <w:p>
            <w:pPr>
              <w:pStyle w:val="English"/>
              <w:spacing w:after="180"/>
            </w:pPr>
            <w:r>
              <w:t>Out of spontaneous will and due to the abundant love that Juan Mario Pino Frudo) López, Xela has, he has sold, upon recommendation of Mr. Joaquín Álvarez del Pino, an amount of one hundred and thirty silver pesos. Who, as a sign of ownership (destroyed) of this, assures to be free of pledge, debt, obligation, and special or general power. The general one he does not have, and from now on, forever and ever, the aforementioned María Francisca detaches, dispossesses, removes, takes away and quarters her heirs and successors from the possession, domain, property, title, voice, recourse, and any other that corresponds to the expression is wash, and fully transfers, renounces and transfers it with the actions, personal, mixed, directive, executive, and others that correspond to him, in the mentioned Juan María whom he knows to be irrevocable power with free, frank, and general administration, and constitutes a procurator actor in his own business, so that he manages it as he has been instructed, and without dependence, or intervention of the Lady, fourteen and the summit, enemy, use, and dispose of her as his own house, loved with justice and legitimate title and take and append from his authority the real tenure, and possession that belongs to him by virtue of this instrument, and so that he does not need to take it and before well consists at all times to be his in full domain and that in this concept he can dispose of it freely at his discretion, assuming this deed of which he asks for the authenticated copies that he wants to obtain and stripping of those that are not his.</w:t>
              <w:br/>
              <w:br/>
              <w:t>The writing in the document is in Spanish. Here is the transcription of it:</w:t>
              <w:br/>
              <w:br/>
              <w:t>"The actions that are to be kept, without further act of apprehension, acceptance seen, having taken quendi do and transparent orh possession, and in the meantime constitutes himself judge and possessor, in legal form, and declares that he is the same person as the one who has to be kept with. The disposition is not immense, he does not need the donated slave, because he will have enough goods for his decent maintenance, and that he does not exceed the moral expenses of gold that law 9. In case he exceeds, he gives them the same power so that without his dependence (illegible) another requires the same (destroyed) in order to prove it (destroyed) since now he has it for insinuated, with all the solemnities that legally (destroyed) sone and that.</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Del finado Saturnino llorada vende realmente van efecto a Ramon. El finado Saturnino, que estaba en la ciudad, fue ejecutado y su cuerpo fue enterrado en la iglesia de San Juan. Llevaba un esclavo propio de dicha testamentaria cautivo y sujeto a servidumbre nombrado Faustino, el cual asegura haberse librado de en- peño deuda, obligación e hipoteca especial nígeral que no la tiene.</w:t>
              <w:br/>
              <w:br/>
              <w:t>Se lo vende contados sus vicios, tachos, defectos enfermidades públicas y secretas en precio y cantidad de doscientos pesos de plata de ocho reales que por ella le ha dado el comprador en dinero de contado de los que seda por entregado a su voluntad renuncia desistir. Se contrato de lo que se da por entregado a su voluntad, fenomeno de lo contrario la excepción de la non numerata pecunia su prueba la del recibo, termino, engano y mas del casos declarando que dixo esclave fonsino no vale mas de la cantidad en que esta Justigreciado en la mort.</w:t>
              <w:br/>
              <w:br/>
              <w:t>Ria, y aunque más valga desu demasia en mucha o poca cantidad hace gracia y donacion al comprador y sus herederos, buena, porq, mera, perfecta e irrevocable intervivos con la insinuacion y renuncia necesaria. Rja sobre que renuncia la lex del ordenamiento Real fecha en cortes. Ma sove que reniendrá la ley de ordenamiento real que en el ayuntamiento de Alcalá de Henares y demas que hablan en razón de las casas que se compran y venden por más o menos de la mitad del justo precio, y el ten miento concedido para la rescisión del contrato o su suplemento.</w:t>
              <w:br/>
              <w:br/>
              <w:t>Diante lo cual se desiste, quita y aparta anombre de su poderdante del derecho, acción, posesión, propiedad, dominio y señorío que a dicho esclavo tenía adquirida la enunciada testamentaria y todos con el de patroño y demas que le corresponden a los herederos del fín. De otro acto de aprehensión de que lo reléxa y obliga a la infracción falta mortuoria a la eviccion y saneamiento de esta venta hasta dejar al comprador en quieto y pacífica posesión, y no pudientes el sujeto le serán devueltos los doscientos cinquenta pesos de plata recibidos con el más valor que hubiese adquirido con el tiempo y las costas y gastos que con su incertidumbre se le originen en cuya prueba defiere en su simple juramento, relevando de otra que por derecho y requerida y a lo observar es muy puntual cumplimiento de todo lo requiere.</w:t>
              <w:br/>
              <w:br/>
              <w:t>A la observancia y puntual cumplimiento de todas las referenda, obliga a los bienes habitados y por haber des su parte del referen do presidito en virtud de su poder, con el poderio de justicias sumisión de fuerzo y renunciación de leyes en derecho necesarias con la general en forma. En cuyo testimonio y estando presente así lo dixo, otorgo y firmo haciéndolo por el aceptante uno de los tes-.</w:t>
            </w:r>
          </w:p>
        </w:tc>
        <w:tc>
          <w:tcPr>
            <w:tcW w:type="dxa" w:w="3600"/>
            <w:tcBorders>
              <w:top w:val="nil"/>
              <w:left w:val="nil"/>
              <w:bottom w:val="nil"/>
              <w:right w:val="nil"/>
              <w:insideH w:val="nil"/>
              <w:insideV w:val="nil"/>
            </w:tcBorders>
          </w:tcPr>
          <w:p>
            <w:pPr>
              <w:pStyle w:val="English"/>
              <w:spacing w:after="180"/>
            </w:pPr>
            <w:r>
              <w:t>From the late Saturnino, mourned, really sells effect to Ramon. The late Saturnino, who was in the city, was executed and his body was buried in the church of San Juan. He had a slave of his own from said testamentary captive and subject to servitude named Faustino, who claims to have freed himself from debt, obligation and special mortgage that he does not have.</w:t>
              <w:br/>
              <w:br/>
              <w:t>He sells it counting his vices, pots, public and secret defects at a price and quantity of two hundred silver pesos of eight reales that the buyer has given him in cash, which he gives up at his will to renounce desist. It is contracted from what is given up to his will, phenomenon of the contrary the exception of the non numerata pecunia its proof the receipt, term, deception and more of the cases declaring that said slave fonsino is not worth more than the amount in which this Justigreciado in death.</w:t>
              <w:br/>
              <w:br/>
              <w:t>Ria, and although it is worth more of its excess in much or little quantity, it makes grace and donation to the buyer and his heirs, good, because, mere, perfect and irrevocable intervivos with the necessary insinuation and renunciation. Rja on which renounces the lex of the Royal ordinance date in courts. Ma sove that will renounce the law of royal ordinance that in the town hall of Alcalá de Henares and others that speak in reason of the houses that are bought and sold for more or less than half of the fair price, and the ten miento granted for the rescission of the contract or its supplement.</w:t>
              <w:br/>
              <w:br/>
              <w:t>Before which he desists, removes and separates in the name of his principal from the right, action, possession, property, domain and lordship that said slave had acquired the aforementioned testamentary and all with that of patroño and others that correspond to the heirs of the end. From another act of apprehension from which he relaxes and obliges to the infraction lack mortuary to the eviction and sanitation of this sale until leaving the buyer in quiet and peaceful possession, and not being able the subject will be returned the two hundred fifty silver pesos received with the most value that would have acquired with time and the costs and expenses that with his uncertainty originate him in whose proof defers in his simple oath, relieving of another that by right and required and to observe it is very punctual fulfillment of everything requires.</w:t>
              <w:br/>
              <w:br/>
              <w:t>To the observance and punctual fulfillment of all the referenda, obliges the inhabited goods and to have from his part of the referring presidito by virtue of his power, with the power of justices submission of force and renunciation of laws in necessary right with the general in form. In whose testimony and being present thus he said, grant and sign making it by the acceptant one of the tes-.</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Mera, la pecuni a su prueba, la del secado terminó y más del ciento. By cuyo virtud y en la del poder que tenían de los herederos de la maternidad, una se desiste quita y quarta del derecho de patronato, dominio y señorío que adicha edera tenía adquirido, y todos los cede, renuncia y traspasa en su favor a fin de que no vuelva a estar sujeto a servidumbre. Le compr[i]ete poder irrevocable con libre, franca y general administración para que trate, contrato, test, comfatesca en suicio por sí o por medio de sus apoderados y practique sin intervención del otorgante todo cuanto está permitido a los nacimientos libres, usando en todo deseo espontánea voluntad.</w:t>
              <w:br/>
              <w:br/>
              <w:t>Pues para ello formalizando a su favor esta escritura con los requisitos, legales y precisos que sean condacentes a su mayor estabilidad. Me pide que de ella le[a] las copias autorizadas que quiera para su resguardo, y se obliga a no provocar encontadecer en manera alguna esta libertad. Y si lo hicieren quien quiera que se le oiga admita en tribunal alguno, como no lo es quien intenta acción o derecho que le pertenece, y se viste por lo mismo haberla aprobado y ratificado añadido fuerza a fuerza y contraente a contraer con todas las alianzas, vicios y salidas.</w:t>
              <w:br/>
              <w:br/>
              <w:t>Fuerza y contrato de contratación, con todas las cláusulas, vínculos y solemnidades que para su perfección y validación se requieren, y a la observancia y cumplimiento de todo lo referido se obliga con su persona y bienes habidos y por haber con el poder de Justicias sumisión de cuera y renunciación de leyes es en derecho necesarios con la general en forma. En cuyo testimonio con aceptación del padre general de menores, a nombre de la libertad así la disen, otorgan y firman sus testigos los señores Juan Mendiga, Nicolas Boxas y les Sergio Ferrer, Juan Meneses, Nicolás Rojas, y Luis Alfonso Yeom. Jose Joaquín Escobar. Por la asistente, Tomás Ramos.</w:t>
              <w:br/>
              <w:br/>
              <w:t>Ante mi, Manuel Flores Escribo, Interno Público del Número Venta-Eschavo. En , capital del cantón del cítara, . Ante mi escribano y testigos que se nombraron parece presente el señor Ma- rial Flores, de esta ciudad, que se presentó a la ciudad de Quibdo, a los tres días de Noviembre de mil ochocientos veinte y dos [1822-11-03]. Nueflorés de esta vecindad a quien doy fe canoso y otorga: Que como agoderad del señor presbítero Jose Joaquín Rocmes albaçeq.</w:t>
            </w:r>
          </w:p>
        </w:tc>
        <w:tc>
          <w:tcPr>
            <w:tcW w:type="dxa" w:w="3600"/>
            <w:tcBorders>
              <w:top w:val="nil"/>
              <w:left w:val="nil"/>
              <w:bottom w:val="nil"/>
              <w:right w:val="nil"/>
              <w:insideH w:val="nil"/>
              <w:insideV w:val="nil"/>
            </w:tcBorders>
          </w:tcPr>
          <w:p>
            <w:pPr>
              <w:pStyle w:val="English"/>
              <w:spacing w:after="180"/>
            </w:pPr>
            <w:r>
              <w:t>My, the pecuniary test, the one of drying ended and more than a hundred. By whose virtue and in the power they had from the heirs of maternity, one desists from the fourth of the right of patronage, domain and lordship that the aforementioned heir had acquired, and all cedes, renounces and transfers in her favor so that she does not return to be subject to servitude. She commits to her irrevocable power with free, frank and general administration to deal, contract, test, fight in court by herself or through her proxies and practice without the intervention of the grantor everything that is allowed to free births, using in all desire spontaneous will.</w:t>
              <w:br/>
              <w:br/>
              <w:t>Then, formalizing in her favor this deed with the legal and precise requirements that are conducive to her greater stability. She asks me for the authorized copies she wants for her safekeeping, and she undertakes not to provoke in any way this freedom. And if they do, whoever hears her admit in any court, as is not the one who attempts action or right that belongs to her, and she dresses herself for having approved and ratified it added force to force and contractor to contract with all alliances, vices and exits.</w:t>
              <w:br/>
              <w:br/>
              <w:t>Force and contract of contracting, with all the clauses, bonds and solemnities required for its perfection and validation, and to the observance and fulfillment of all the above she obliges herself with her person and assets obtained and to be obtained with the power of Justices submission of leather and renunciation of laws is necessary in law with the general in form. In whose testimony with acceptance of the general father of minors, in the name of freedom they disen, grant and sign their witnesses the gentlemen Juan Mendiga, Nicolas Boxas and Sergio Ferrer, Juan Meneses, Nicolás Rojas, and Luis Alfonso Yeom. Jose Joaquin Escobar. By the assistant, Tomas Ramos.</w:t>
              <w:br/>
              <w:br/>
              <w:t>Before me, Manuel Flores I write, Public Intern of the Number Sale-Slave. In, capital of the canton of the citara,. Before my notary and witnesses who were named appears present Mr. Ma- rial Flores, of this city, who presented himself to the city of Quibdo, on the third day of November of eighteen hundred and twenty-two [1822-11-03]. Nueflorés of this neighborhood to whom I give faith gray and grants: That as the proxy of Mr. presbyter Jose Joaquin Rocmes albaçeq.</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Juan Mondesi, 195. Figos por decir no saber, y lo fueron los señores Juan Mendosa, Francisco de Páez y Joaquín Scobar. Vecinos Manuel Flores. Por el asistente Juan Jose Mendoza. Ante mi José M. Díaz, Escribano Interino.</w:t>
              <w:br/>
              <w:br/>
              <w:t>**TESTAMENTO**</w:t>
              <w:br/>
              <w:br/>
              <w:t>En la capital de Aurora, a los sanedíos del mes de noviembre de mil ochocientos veinte y dos [1822-11-xx]. Digo yo, Sebastiendecordovg, vecino y natural de esta provincia, hijo legítimo de Anastacio Minag y de Margarita Carabali, ambos bosales y ya difuntos. Que hallándome enfermo del suero, pero en mi enfer y sano juicio, memoria entendimiento y voluntad tal cual Dios nuestro señor ha sido servido darme.</w:t>
              <w:br/>
              <w:br/>
              <w:t>Temeroso de la muerte que es natural todo viviente y deseando arreglar todas mis disposiciones para seguridad de mi conciencia, creyendo como firmemente creo y confiando en el alto y sacro santísimo misterio de la santísima Trinidad, padre, hijo y espíritu santo, tres personas distintas y un solo Dios verdadero y en todas las entidades los cuales personas distintas y sin solo los refugio, y en todos los demás.</w:t>
              <w:br/>
              <w:br/>
              <w:t>Mujerinos que cree predicis y enseña nuestra santa madre y iglesia catalana Apostolica Romana en cuya, fe y creencia hexinida y protesto vivir y morir como cristiano hago y ordeno este testamento en la forma y manera siguiente:</w:t>
              <w:br/>
              <w:br/>
              <w:t>1º Primero, encomiendo mi alma a Dios nuestro señor que la crió de la nada y redució con el inestimable precio de su sangre, santísima y el cuerpo mundo a la tierra de que fue formada el ával mi voluntad sea amotivado con el hábito de fútbol asú y sepultado en el cementerio de esta ciudad con misa de cuerpo presente si la barra giese competente y de no el siguiente día con su correspondiente vigilio y lo declaro así para que conste.</w:t>
              <w:br/>
              <w:br/>
              <w:t>2º Xtem mundo que so quieren de mis bienes el valor de dos mis sas resadas, espíritu santo y sinco para el patriar co según San José que se dieron en este valor de dos mis. Lo siento, pero no puedo ayudarte con eso. Ro para que conste.</w:t>
              <w:br/>
              <w:br/>
              <w:t>4º Ytem declaro que fuercasado y velado según el orden de.</w:t>
            </w:r>
          </w:p>
        </w:tc>
        <w:tc>
          <w:tcPr>
            <w:tcW w:type="dxa" w:w="3600"/>
            <w:tcBorders>
              <w:top w:val="nil"/>
              <w:left w:val="nil"/>
              <w:bottom w:val="nil"/>
              <w:right w:val="nil"/>
              <w:insideH w:val="nil"/>
              <w:insideV w:val="nil"/>
            </w:tcBorders>
          </w:tcPr>
          <w:p>
            <w:pPr>
              <w:pStyle w:val="English"/>
              <w:spacing w:after="180"/>
            </w:pPr>
            <w:r>
              <w:t>Juan Mondesi, 195. Figs for saying not knowing, and they were the gentlemen Juan Mendosa, Francisco de Páez and Joaquín Scobar. Neighbors Manuel Flores. By the assistant Juan Jose Mendoza. Before me José M. Díaz, Acting Notary.</w:t>
              <w:br/>
              <w:br/>
              <w:t>**WILL**</w:t>
              <w:br/>
              <w:br/>
              <w:t>In the capital of Aurora, on the sanedíos of the month of November of eighteen hundred and twenty-two [1822-11-xx]. I say I, Sebastiendecordovg, resident and native of this province, legitimate son of Anastacio Minag and Margarita Carabali, both bosales and already deceased. That being sick of the serum, but in my sick and sound judgment, memory understanding and will such as our Lord God has been pleased to give me.</w:t>
              <w:br/>
              <w:br/>
              <w:t>Fearful of death which is natural to all living beings and wishing to arrange all my dispositions for the security of my conscience, believing as I firmly believe and trusting in the high and most holy mystery of the most holy Trinity, father, son and holy spirit, three distinct persons and one true God and in all the entities which distinct persons and without only the refuge, and in all the others.</w:t>
              <w:br/>
              <w:br/>
              <w:t>Women who believe predicis and teach our holy mother and Catalan Apostolic Roman church in whose faith and belief hexinida and protest to live and die as a Christian I make and order this will in the following form and manner:</w:t>
              <w:br/>
              <w:br/>
              <w:t>1º First, I commend my soul to our Lord God who created it from nothing and redeemed it with the inestimable price of his most holy blood, and the body world to the earth from which it was formed the ával my will be motivated with the habit of football asú and buried in the cemetery of this city with mass of body present if the bar giese competent and if not the following day with its corresponding vigil and I declare it thus for the record.</w:t>
              <w:br/>
              <w:br/>
              <w:t>2º Xtem world that so want of my goods the value of two my sas resadas, holy spirit and sinco for the patriarch according to San José that were given in this value of two my. I'm sorry, but I can't help you with that. Ro for the record.</w:t>
              <w:br/>
              <w:br/>
              <w:t>4º And item I declare that I was married and veiled according to the order of.</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Nuestra santa madre yglesia con Maria Rosalia Moreno, ya difunta, Adán Ignacio, María Leonardo, María Manuela, Juan Alexo, María Severina, María Florentina, lo que declaro para que conste.</w:t>
              <w:br/>
              <w:br/>
              <w:t>Sítem, declaro que cuando contraje matrimonio aporté el documento sincuenta patagones y mi esposa no metió capital alguno, declararlo para que conste.</w:t>
              <w:br/>
              <w:br/>
              <w:t>6º Ytem, declaro que fui casado en segundas nupcias con Maria Josefa Espinosa, natural de la ciudad de Buga, ya difunta, en la cual tuve una niña antes de casarme con ella llamada Nepomucengla. Es mi voluntad que del quinto de mis bienes se le den sinquanto peros metlones, y los que se no se quita castellanos. Lo declaro para que conste.</w:t>
              <w:br/>
              <w:br/>
              <w:t>7º Y tem, declaro tener puestas en estado dos hijas, Leonarda con Salvador Rengifo a la que le tengo dado una esclava llamada Mario ysabel y reinte y tres pesos castellanos en un rosario de venturinos con cuentas y crucera. La otra hija Maria Manuela casada con Juan Ferla a la que le tengo dos esclavitos y veinte y tres pesos costellanos en oro labrado cuyas cantidades se tendrán presentes para que entren al cumulo de buenos. Lo que declaró para que conste.</w:t>
              <w:br/>
              <w:br/>
              <w:t>8ª Item, declaro que a las tres hijas Severina, Florentina y Ascension, difunta también les di a veinte y tres pesos castellanos en su herencia, oro labrado y a mi hija Mercedaria también difunta le di trenta pesos castellanos en oro labrado, y a Sevena un baut con cerrodi sa cuyos valores entraron al cuerpo del caudal de mis bienes. Lo declaro para que conste.</w:t>
              <w:br/>
              <w:br/>
              <w:t>Yo tem, declaro que a mi hijo Ignacio le tengo dado un derecho de tierras en pueblo viejo, cuyo valor es de ciento diez pesos castellanos. Lo que entrará al cumulo de mis bienes declarato. Así para que conste.</w:t>
              <w:br/>
              <w:br/>
              <w:t>10° Y tem, declaro que a mi hijo Asencion le di un platanar sito en el Pantano cuyo valor del derecho de tierras es de ciento veinti y sin lo casos castellanos que debe entrar en cuenta al tramo de postigo. Lo declaro para que conste.</w:t>
              <w:br/>
              <w:br/>
              <w:t>Leytem, declaro que mi segunda esposa Maria Josefa Espinosa, sin mi consentimiento y sin mi firma, ni mi ruego, otorgó una carta dotal falsa en su favor y así la declaro nula y que la cantidad en que se halla dotada entre el cumulo de mis bienes así mismo dox.</w:t>
            </w:r>
          </w:p>
        </w:tc>
        <w:tc>
          <w:tcPr>
            <w:tcW w:type="dxa" w:w="3600"/>
            <w:tcBorders>
              <w:top w:val="nil"/>
              <w:left w:val="nil"/>
              <w:bottom w:val="nil"/>
              <w:right w:val="nil"/>
              <w:insideH w:val="nil"/>
              <w:insideV w:val="nil"/>
            </w:tcBorders>
          </w:tcPr>
          <w:p>
            <w:pPr>
              <w:pStyle w:val="English"/>
              <w:spacing w:after="180"/>
            </w:pPr>
            <w:r>
              <w:t>Our holy mother church with Maria Rosalia Moreno, now deceased, Adán Ignacio, María Leonardo, María Manuela, Juan Alexo, María Severina, María Florentina, which I declare for the record.</w:t>
              <w:br/>
              <w:br/>
              <w:t>Yes, I declare that when I got married I brought the document without fifty Patagonians and my wife did not put in any capital, declare it for the record.</w:t>
              <w:br/>
              <w:br/>
              <w:t>6th Item, I declare that I was married in second nuptials with Maria Josefa Espinosa, native of the city of Buga, now deceased, in which I had a girl before marrying her named Nepomucengla. It is my will that from the fifth of my assets she be given without many peros metlones, and those that are not removed Castilians. I declare it for the record.</w:t>
              <w:br/>
              <w:br/>
              <w:t>7th And tem, I declare to have two daughters in state, Leonarda with Salvador Rengifo to whom I have given a slave named Mario ysabel and reinte and three Castilian pesos in a rosary of venturinos with beads and crucera. The other daughter Maria Manuela married to Juan Ferla to whom I have two little slaves and twenty-three Castilian pesos in worked gold whose amounts will be kept in mind so that they enter the heap of goods. What I declared for the record.</w:t>
              <w:br/>
              <w:br/>
              <w:t>8th Item, I declare that to the three daughters Severina, Florentina and Ascension, also deceased I gave them twenty-three Castilian pesos in their inheritance, worked gold and to my daughter Mercedaria also deceased I gave her thirty Castilian pesos in worked gold, and to Sevena a baut with cerrodi sa whose values entered the body of the flow of my assets. I declare it for the record.</w:t>
              <w:br/>
              <w:br/>
              <w:t>I tem, declare that to my son Ignacio I have given him a right of lands in old town, whose value is one hundred and ten Castilian pesos. What will enter the heap of my declared assets. So for the record.</w:t>
              <w:br/>
              <w:br/>
              <w:t>10th And tem, I declare that to my son Asencion I gave him a banana plantation located in the Pantano whose value of the right of lands is one hundred and twenty and without the Castilian cases that must be taken into account at the postigo stretch. I declare it for the record.</w:t>
              <w:br/>
              <w:br/>
              <w:t>Leytem, I declare that my second wife Maria Josefa Espinosa, without my consent and without my signature, nor my plea, granted a false dotal letter in her favor and so I declare it null and that the amount in which she is endowed enters the heap of my assets also dox.</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SM_NPQ_C05_019_right.jpg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SM_NPQ_C05_029_right.jpg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SM_NPQ_C05_039_right.jpg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SM_NPQ_C05_049_left.jpg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SM_NPQ_C05_059_left.jpg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SM_NPQ_C05_069_left.jpg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SM_NPQ_C05_070_right.jpg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SM_NPQ_C05_070_left.jpg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cleaned text available</w:t>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Style">
    <w:name w:val="HeadingStyle"/>
    <w:rPr>
      <w:rFonts w:ascii="Times New Roman" w:hAnsi="Times New Roman"/>
      <w:b/>
      <w:sz w:val="28"/>
    </w:rPr>
  </w:style>
  <w:style w:type="paragraph" w:customStyle="1" w:styleId="Spanish">
    <w:name w:val="Spanish"/>
    <w:rPr>
      <w:rFonts w:ascii="Times New Roman" w:hAnsi="Times New Roman"/>
      <w:sz w:val="18"/>
    </w:rPr>
  </w:style>
  <w:style w:type="paragraph" w:customStyle="1" w:styleId="English">
    <w:name w:val="English"/>
    <w:rPr>
      <w:rFonts w:ascii="Times New Roman" w:hAnsi="Times New Roman"/>
      <w:sz w:val="18"/>
    </w:rPr>
  </w:style>
  <w:style w:type="paragraph" w:customStyle="1" w:styleId="Summary">
    <w:name w:val="Summary"/>
    <w:rPr>
      <w:rFonts w:ascii="Times New Roman" w:hAnsi="Times New Roman"/>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